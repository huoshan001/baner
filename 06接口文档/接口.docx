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D64BA8" w14:textId="77777777" w:rsidR="00752412" w:rsidRDefault="00752412" w:rsidP="00957D32">
      <w:pPr>
        <w:pStyle w:val="1"/>
      </w:pPr>
      <w:r>
        <w:rPr>
          <w:rFonts w:hint="eastAsia"/>
        </w:rPr>
        <w:t>接口清单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080"/>
        <w:gridCol w:w="2129"/>
        <w:gridCol w:w="2400"/>
        <w:gridCol w:w="2233"/>
      </w:tblGrid>
      <w:tr w:rsidR="00752412" w14:paraId="28C10DD5" w14:textId="77777777" w:rsidTr="00547820">
        <w:tc>
          <w:tcPr>
            <w:tcW w:w="648" w:type="dxa"/>
            <w:shd w:val="clear" w:color="auto" w:fill="C0C0C0"/>
          </w:tcPr>
          <w:p w14:paraId="3E215262" w14:textId="77777777" w:rsidR="00752412" w:rsidRDefault="00752412" w:rsidP="0054782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080" w:type="dxa"/>
            <w:shd w:val="clear" w:color="auto" w:fill="C0C0C0"/>
          </w:tcPr>
          <w:p w14:paraId="1F625817" w14:textId="77777777" w:rsidR="00752412" w:rsidRDefault="00752412" w:rsidP="0054782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报文编号</w:t>
            </w:r>
          </w:p>
        </w:tc>
        <w:tc>
          <w:tcPr>
            <w:tcW w:w="2129" w:type="dxa"/>
            <w:shd w:val="clear" w:color="auto" w:fill="C0C0C0"/>
          </w:tcPr>
          <w:p w14:paraId="1ADA1FB5" w14:textId="77777777" w:rsidR="00752412" w:rsidRDefault="00752412" w:rsidP="0054782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报文名称</w:t>
            </w:r>
          </w:p>
        </w:tc>
        <w:tc>
          <w:tcPr>
            <w:tcW w:w="2400" w:type="dxa"/>
            <w:shd w:val="clear" w:color="auto" w:fill="C0C0C0"/>
          </w:tcPr>
          <w:p w14:paraId="3CFF22D1" w14:textId="77777777" w:rsidR="00752412" w:rsidRDefault="00752412" w:rsidP="0054782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接口方向</w:t>
            </w:r>
          </w:p>
        </w:tc>
        <w:tc>
          <w:tcPr>
            <w:tcW w:w="2233" w:type="dxa"/>
            <w:shd w:val="clear" w:color="auto" w:fill="C0C0C0"/>
          </w:tcPr>
          <w:p w14:paraId="22E79161" w14:textId="77777777" w:rsidR="00752412" w:rsidRDefault="00E04F2C" w:rsidP="0054782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52412" w14:paraId="61B35590" w14:textId="77777777" w:rsidTr="00547820">
        <w:tc>
          <w:tcPr>
            <w:tcW w:w="648" w:type="dxa"/>
          </w:tcPr>
          <w:p w14:paraId="113C64D2" w14:textId="77777777" w:rsidR="00752412" w:rsidRDefault="00752412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54F487DB" w14:textId="547D0500" w:rsidR="00752412" w:rsidRDefault="00C049FE" w:rsidP="005478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an0</w:t>
            </w:r>
            <w:r>
              <w:rPr>
                <w:sz w:val="18"/>
                <w:szCs w:val="18"/>
              </w:rPr>
              <w:t>01</w:t>
            </w:r>
          </w:p>
        </w:tc>
        <w:tc>
          <w:tcPr>
            <w:tcW w:w="2129" w:type="dxa"/>
          </w:tcPr>
          <w:p w14:paraId="440CC5E8" w14:textId="10DA2D10" w:rsidR="00752412" w:rsidRDefault="00B33432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注册</w:t>
            </w:r>
          </w:p>
        </w:tc>
        <w:tc>
          <w:tcPr>
            <w:tcW w:w="2400" w:type="dxa"/>
          </w:tcPr>
          <w:p w14:paraId="39113DF5" w14:textId="0D714CC8" w:rsidR="00752412" w:rsidRDefault="00B33432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</w:t>
            </w:r>
            <w:r w:rsidR="00752412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>平台</w:t>
            </w:r>
          </w:p>
        </w:tc>
        <w:tc>
          <w:tcPr>
            <w:tcW w:w="2233" w:type="dxa"/>
          </w:tcPr>
          <w:p w14:paraId="6582B053" w14:textId="77777777" w:rsidR="00752412" w:rsidRDefault="00752412" w:rsidP="00547820">
            <w:pPr>
              <w:rPr>
                <w:sz w:val="18"/>
                <w:szCs w:val="18"/>
              </w:rPr>
            </w:pPr>
          </w:p>
        </w:tc>
      </w:tr>
      <w:tr w:rsidR="00752412" w14:paraId="4C3C4AE4" w14:textId="77777777" w:rsidTr="00547820">
        <w:tc>
          <w:tcPr>
            <w:tcW w:w="648" w:type="dxa"/>
          </w:tcPr>
          <w:p w14:paraId="37E6675B" w14:textId="77777777" w:rsidR="00752412" w:rsidRPr="00FB082B" w:rsidRDefault="00752412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1D17D312" w14:textId="1FBB100D" w:rsidR="00752412" w:rsidRPr="00FB082B" w:rsidRDefault="009428D1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002</w:t>
            </w:r>
          </w:p>
        </w:tc>
        <w:tc>
          <w:tcPr>
            <w:tcW w:w="2129" w:type="dxa"/>
          </w:tcPr>
          <w:p w14:paraId="3609182E" w14:textId="146C09A7" w:rsidR="00752412" w:rsidRPr="00FB082B" w:rsidRDefault="009428D1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登录</w:t>
            </w:r>
          </w:p>
        </w:tc>
        <w:tc>
          <w:tcPr>
            <w:tcW w:w="2400" w:type="dxa"/>
          </w:tcPr>
          <w:p w14:paraId="15F170DC" w14:textId="768A6325" w:rsidR="00752412" w:rsidRPr="00FB082B" w:rsidRDefault="00752412" w:rsidP="00547820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14:paraId="6A835AB9" w14:textId="77777777" w:rsidR="00752412" w:rsidRPr="00FB082B" w:rsidRDefault="00752412" w:rsidP="00547820">
            <w:pPr>
              <w:rPr>
                <w:sz w:val="18"/>
                <w:szCs w:val="18"/>
              </w:rPr>
            </w:pPr>
          </w:p>
        </w:tc>
      </w:tr>
      <w:tr w:rsidR="00752412" w14:paraId="055E1278" w14:textId="77777777" w:rsidTr="00547820">
        <w:tc>
          <w:tcPr>
            <w:tcW w:w="648" w:type="dxa"/>
          </w:tcPr>
          <w:p w14:paraId="4011E4F2" w14:textId="77777777" w:rsidR="00752412" w:rsidRPr="00FB082B" w:rsidRDefault="00752412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0988E2C5" w14:textId="26583686" w:rsidR="00752412" w:rsidRPr="00FB082B" w:rsidRDefault="009613C3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003</w:t>
            </w:r>
          </w:p>
        </w:tc>
        <w:tc>
          <w:tcPr>
            <w:tcW w:w="2129" w:type="dxa"/>
          </w:tcPr>
          <w:p w14:paraId="637064A6" w14:textId="5E1E60E7" w:rsidR="00752412" w:rsidRPr="00FB082B" w:rsidRDefault="009613C3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sz w:val="18"/>
                <w:szCs w:val="18"/>
              </w:rPr>
              <w:t>主题</w:t>
            </w:r>
          </w:p>
        </w:tc>
        <w:tc>
          <w:tcPr>
            <w:tcW w:w="2400" w:type="dxa"/>
          </w:tcPr>
          <w:p w14:paraId="69D22046" w14:textId="055AC012" w:rsidR="00752412" w:rsidRPr="00FB082B" w:rsidRDefault="00752412" w:rsidP="00547820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14:paraId="3D2D13D1" w14:textId="77777777" w:rsidR="00752412" w:rsidRPr="00FB082B" w:rsidRDefault="00752412" w:rsidP="00547820">
            <w:pPr>
              <w:rPr>
                <w:sz w:val="18"/>
                <w:szCs w:val="18"/>
              </w:rPr>
            </w:pPr>
          </w:p>
        </w:tc>
      </w:tr>
      <w:tr w:rsidR="002B7DF7" w14:paraId="24C31CC5" w14:textId="77777777" w:rsidTr="00547820">
        <w:tc>
          <w:tcPr>
            <w:tcW w:w="648" w:type="dxa"/>
          </w:tcPr>
          <w:p w14:paraId="04F73B65" w14:textId="77777777" w:rsidR="002B7DF7" w:rsidRDefault="002B7DF7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1BAE5534" w14:textId="08C6BEDB" w:rsidR="002B7DF7" w:rsidRDefault="00254406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004</w:t>
            </w:r>
          </w:p>
        </w:tc>
        <w:tc>
          <w:tcPr>
            <w:tcW w:w="2129" w:type="dxa"/>
          </w:tcPr>
          <w:p w14:paraId="0A07789F" w14:textId="065A7B9B" w:rsidR="002B7DF7" w:rsidRDefault="00254406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sz w:val="18"/>
                <w:szCs w:val="18"/>
              </w:rPr>
              <w:t>主题下的帖子列表</w:t>
            </w:r>
          </w:p>
        </w:tc>
        <w:tc>
          <w:tcPr>
            <w:tcW w:w="2400" w:type="dxa"/>
          </w:tcPr>
          <w:p w14:paraId="5BAB1F3C" w14:textId="2C79BCBF" w:rsidR="002B7DF7" w:rsidRDefault="002B7DF7" w:rsidP="00547820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14:paraId="4EDA38D5" w14:textId="77777777" w:rsidR="002B7DF7" w:rsidRDefault="002B7DF7" w:rsidP="00547820">
            <w:pPr>
              <w:rPr>
                <w:sz w:val="18"/>
                <w:szCs w:val="18"/>
              </w:rPr>
            </w:pPr>
          </w:p>
        </w:tc>
      </w:tr>
      <w:tr w:rsidR="000674C7" w:rsidDel="00C64BB4" w14:paraId="39863211" w14:textId="77777777" w:rsidTr="00547820">
        <w:tc>
          <w:tcPr>
            <w:tcW w:w="648" w:type="dxa"/>
          </w:tcPr>
          <w:p w14:paraId="6C337FCA" w14:textId="77777777" w:rsidR="000674C7" w:rsidDel="00C64BB4" w:rsidRDefault="000674C7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0EBA5A80" w14:textId="31EE8FD1" w:rsidR="000674C7" w:rsidDel="00C64BB4" w:rsidRDefault="00FE5D9E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005</w:t>
            </w:r>
          </w:p>
        </w:tc>
        <w:tc>
          <w:tcPr>
            <w:tcW w:w="2129" w:type="dxa"/>
          </w:tcPr>
          <w:p w14:paraId="1E2EAC8E" w14:textId="23C3EBB3" w:rsidR="000674C7" w:rsidDel="00C64BB4" w:rsidRDefault="00FE5D9E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赞</w:t>
            </w:r>
            <w:r>
              <w:rPr>
                <w:sz w:val="18"/>
                <w:szCs w:val="18"/>
              </w:rPr>
              <w:t>或取消赞</w:t>
            </w:r>
          </w:p>
        </w:tc>
        <w:tc>
          <w:tcPr>
            <w:tcW w:w="2400" w:type="dxa"/>
          </w:tcPr>
          <w:p w14:paraId="7F9E8512" w14:textId="30775401" w:rsidR="000674C7" w:rsidDel="00C64BB4" w:rsidRDefault="000674C7" w:rsidP="00547820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14:paraId="7F63FA4C" w14:textId="77777777" w:rsidR="000674C7" w:rsidDel="00C64BB4" w:rsidRDefault="000674C7" w:rsidP="00547820">
            <w:pPr>
              <w:rPr>
                <w:sz w:val="18"/>
                <w:szCs w:val="18"/>
              </w:rPr>
            </w:pPr>
          </w:p>
        </w:tc>
      </w:tr>
      <w:tr w:rsidR="00D1517C" w:rsidDel="00C64BB4" w14:paraId="491004D1" w14:textId="77777777" w:rsidTr="00547820">
        <w:tc>
          <w:tcPr>
            <w:tcW w:w="648" w:type="dxa"/>
          </w:tcPr>
          <w:p w14:paraId="6C3B84C6" w14:textId="77777777" w:rsidR="00D1517C" w:rsidDel="00C64BB4" w:rsidRDefault="00D1517C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42618E86" w14:textId="144F872E" w:rsidR="00D1517C" w:rsidDel="00C64BB4" w:rsidRDefault="00C607C6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</w:t>
            </w:r>
            <w:r>
              <w:rPr>
                <w:sz w:val="18"/>
                <w:szCs w:val="18"/>
              </w:rPr>
              <w:t>006</w:t>
            </w:r>
          </w:p>
        </w:tc>
        <w:tc>
          <w:tcPr>
            <w:tcW w:w="2129" w:type="dxa"/>
          </w:tcPr>
          <w:p w14:paraId="33A5886B" w14:textId="52F756CE" w:rsidR="00D1517C" w:rsidRDefault="00C607C6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登记</w:t>
            </w:r>
            <w:r>
              <w:rPr>
                <w:sz w:val="18"/>
                <w:szCs w:val="18"/>
              </w:rPr>
              <w:t>位置信息</w:t>
            </w:r>
          </w:p>
        </w:tc>
        <w:tc>
          <w:tcPr>
            <w:tcW w:w="2400" w:type="dxa"/>
          </w:tcPr>
          <w:p w14:paraId="706F2D43" w14:textId="2AEDC554" w:rsidR="00D1517C" w:rsidRDefault="00D1517C" w:rsidP="00547820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14:paraId="74284C9C" w14:textId="77777777" w:rsidR="00D1517C" w:rsidDel="00C64BB4" w:rsidRDefault="00D1517C" w:rsidP="00547820">
            <w:pPr>
              <w:rPr>
                <w:sz w:val="18"/>
                <w:szCs w:val="18"/>
              </w:rPr>
            </w:pPr>
          </w:p>
        </w:tc>
      </w:tr>
      <w:tr w:rsidR="00C94D80" w:rsidDel="00C64BB4" w14:paraId="26BB4612" w14:textId="77777777" w:rsidTr="00547820">
        <w:tc>
          <w:tcPr>
            <w:tcW w:w="648" w:type="dxa"/>
          </w:tcPr>
          <w:p w14:paraId="7E6BC485" w14:textId="77777777" w:rsidR="00C94D80" w:rsidDel="00C64BB4" w:rsidRDefault="00C94D80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075F3016" w14:textId="6D36001F" w:rsidR="00C94D80" w:rsidDel="00C64BB4" w:rsidRDefault="00E867A5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Ban007</w:t>
            </w:r>
          </w:p>
        </w:tc>
        <w:tc>
          <w:tcPr>
            <w:tcW w:w="2129" w:type="dxa"/>
          </w:tcPr>
          <w:p w14:paraId="69C46294" w14:textId="7E6477EA" w:rsidR="00C94D80" w:rsidRDefault="00E867A5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</w:t>
            </w:r>
            <w:r>
              <w:rPr>
                <w:sz w:val="18"/>
                <w:szCs w:val="18"/>
              </w:rPr>
              <w:t>关注主题</w:t>
            </w:r>
          </w:p>
        </w:tc>
        <w:tc>
          <w:tcPr>
            <w:tcW w:w="2400" w:type="dxa"/>
          </w:tcPr>
          <w:p w14:paraId="2E06B683" w14:textId="73105DA0" w:rsidR="00C94D80" w:rsidRDefault="00C94D80" w:rsidP="00547820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14:paraId="529484E6" w14:textId="77777777" w:rsidR="00C94D80" w:rsidDel="00C64BB4" w:rsidRDefault="00C94D80" w:rsidP="00547820">
            <w:pPr>
              <w:rPr>
                <w:sz w:val="18"/>
                <w:szCs w:val="18"/>
              </w:rPr>
            </w:pPr>
          </w:p>
        </w:tc>
      </w:tr>
      <w:tr w:rsidR="00C94D80" w:rsidDel="00C64BB4" w14:paraId="4E1C785B" w14:textId="77777777" w:rsidTr="00547820">
        <w:tc>
          <w:tcPr>
            <w:tcW w:w="648" w:type="dxa"/>
          </w:tcPr>
          <w:p w14:paraId="5D2F11D0" w14:textId="77777777" w:rsidR="00C94D80" w:rsidDel="00C64BB4" w:rsidRDefault="00C94D80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71CB37CB" w14:textId="2818ABBB" w:rsidR="00C94D80" w:rsidDel="00C64BB4" w:rsidRDefault="00F457AF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Ban008</w:t>
            </w:r>
          </w:p>
        </w:tc>
        <w:tc>
          <w:tcPr>
            <w:tcW w:w="2129" w:type="dxa"/>
          </w:tcPr>
          <w:p w14:paraId="1C2861C8" w14:textId="53AEC423" w:rsidR="00C94D80" w:rsidRDefault="00F457AF" w:rsidP="005478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</w:t>
            </w:r>
            <w:r>
              <w:rPr>
                <w:sz w:val="18"/>
                <w:szCs w:val="18"/>
              </w:rPr>
              <w:t>帖子</w:t>
            </w:r>
          </w:p>
        </w:tc>
        <w:tc>
          <w:tcPr>
            <w:tcW w:w="2400" w:type="dxa"/>
          </w:tcPr>
          <w:p w14:paraId="543BF2DF" w14:textId="436E478A" w:rsidR="00C94D80" w:rsidRDefault="00C94D80" w:rsidP="00547820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</w:tcPr>
          <w:p w14:paraId="1AE13E37" w14:textId="77777777" w:rsidR="00C94D80" w:rsidDel="00C64BB4" w:rsidRDefault="00C94D80" w:rsidP="00547820">
            <w:pPr>
              <w:rPr>
                <w:sz w:val="18"/>
                <w:szCs w:val="18"/>
              </w:rPr>
            </w:pPr>
          </w:p>
        </w:tc>
      </w:tr>
      <w:tr w:rsidR="000674C7" w14:paraId="6B3C4D24" w14:textId="77777777" w:rsidTr="0054782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5A16B" w14:textId="77777777" w:rsidR="000674C7" w:rsidRDefault="000674C7" w:rsidP="00752412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3108" w14:textId="77777777" w:rsidR="000674C7" w:rsidRDefault="000674C7" w:rsidP="00547820">
            <w:pPr>
              <w:rPr>
                <w:sz w:val="18"/>
                <w:szCs w:val="18"/>
              </w:rPr>
            </w:pP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BCB5B" w14:textId="1A450AF1" w:rsidR="000674C7" w:rsidRDefault="000674C7" w:rsidP="00547820">
            <w:pPr>
              <w:rPr>
                <w:sz w:val="18"/>
                <w:szCs w:val="18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55EE5" w14:textId="45AD0928" w:rsidR="000674C7" w:rsidRDefault="000674C7" w:rsidP="00B864AA">
            <w:pPr>
              <w:rPr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61BFC" w14:textId="77777777" w:rsidR="000674C7" w:rsidRDefault="000674C7" w:rsidP="00547820">
            <w:pPr>
              <w:rPr>
                <w:sz w:val="18"/>
                <w:szCs w:val="18"/>
              </w:rPr>
            </w:pPr>
          </w:p>
        </w:tc>
      </w:tr>
    </w:tbl>
    <w:p w14:paraId="03685091" w14:textId="77777777" w:rsidR="00D369CE" w:rsidRDefault="00D369CE"/>
    <w:p w14:paraId="2A882430" w14:textId="120F72C7" w:rsidR="00D45196" w:rsidRDefault="005E4950" w:rsidP="00C049FE">
      <w:pPr>
        <w:pStyle w:val="1"/>
        <w:rPr>
          <w:lang w:eastAsia="zh-CN"/>
        </w:rPr>
      </w:pPr>
      <w:r>
        <w:rPr>
          <w:rFonts w:hint="eastAsia"/>
        </w:rPr>
        <w:t>公共报文头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1620"/>
        <w:gridCol w:w="2340"/>
        <w:gridCol w:w="1080"/>
        <w:gridCol w:w="900"/>
        <w:gridCol w:w="1034"/>
      </w:tblGrid>
      <w:tr w:rsidR="005635C4" w:rsidRPr="00333DE5" w14:paraId="17B75C97" w14:textId="77777777" w:rsidTr="009B5444">
        <w:trPr>
          <w:cantSplit/>
        </w:trPr>
        <w:tc>
          <w:tcPr>
            <w:tcW w:w="1548" w:type="dxa"/>
            <w:shd w:val="clear" w:color="auto" w:fill="E0E0E0"/>
          </w:tcPr>
          <w:p w14:paraId="53A1F8CE" w14:textId="77777777" w:rsidR="005635C4" w:rsidRPr="00333DE5" w:rsidRDefault="005635C4" w:rsidP="009B5444">
            <w:r w:rsidRPr="00333DE5">
              <w:rPr>
                <w:rFonts w:hint="eastAsia"/>
              </w:rPr>
              <w:t>字段中文名</w:t>
            </w:r>
          </w:p>
        </w:tc>
        <w:tc>
          <w:tcPr>
            <w:tcW w:w="1620" w:type="dxa"/>
            <w:shd w:val="clear" w:color="auto" w:fill="E0E0E0"/>
          </w:tcPr>
          <w:p w14:paraId="07D2D6BF" w14:textId="77777777" w:rsidR="005635C4" w:rsidRPr="00333DE5" w:rsidRDefault="005635C4" w:rsidP="009B5444">
            <w:r w:rsidRPr="00333DE5">
              <w:rPr>
                <w:rFonts w:hint="eastAsia"/>
              </w:rPr>
              <w:t>字段标识（报元号）</w:t>
            </w:r>
          </w:p>
        </w:tc>
        <w:tc>
          <w:tcPr>
            <w:tcW w:w="2340" w:type="dxa"/>
            <w:shd w:val="clear" w:color="auto" w:fill="E0E0E0"/>
          </w:tcPr>
          <w:p w14:paraId="3E85240B" w14:textId="77777777" w:rsidR="005635C4" w:rsidRPr="00333DE5" w:rsidRDefault="005635C4" w:rsidP="009B5444">
            <w:r w:rsidRPr="00333DE5">
              <w:rPr>
                <w:rFonts w:hint="eastAsia"/>
              </w:rPr>
              <w:t>字段说明</w:t>
            </w:r>
          </w:p>
        </w:tc>
        <w:tc>
          <w:tcPr>
            <w:tcW w:w="1080" w:type="dxa"/>
            <w:shd w:val="clear" w:color="auto" w:fill="E0E0E0"/>
          </w:tcPr>
          <w:p w14:paraId="14C49EDA" w14:textId="77777777" w:rsidR="005635C4" w:rsidRPr="00333DE5" w:rsidRDefault="005635C4" w:rsidP="009B5444">
            <w:r w:rsidRPr="00333DE5">
              <w:rPr>
                <w:rFonts w:hint="eastAsia"/>
              </w:rPr>
              <w:t>数据属性</w:t>
            </w:r>
          </w:p>
        </w:tc>
        <w:tc>
          <w:tcPr>
            <w:tcW w:w="900" w:type="dxa"/>
            <w:shd w:val="clear" w:color="auto" w:fill="E0E0E0"/>
          </w:tcPr>
          <w:p w14:paraId="560ED767" w14:textId="77777777" w:rsidR="005635C4" w:rsidRPr="00333DE5" w:rsidRDefault="005635C4" w:rsidP="009B5444">
            <w:r w:rsidRPr="00333DE5">
              <w:rPr>
                <w:rFonts w:hint="eastAsia"/>
              </w:rPr>
              <w:t>上送是否必填</w:t>
            </w:r>
          </w:p>
        </w:tc>
        <w:tc>
          <w:tcPr>
            <w:tcW w:w="1034" w:type="dxa"/>
            <w:shd w:val="clear" w:color="auto" w:fill="E0E0E0"/>
          </w:tcPr>
          <w:p w14:paraId="126A6BD4" w14:textId="77777777" w:rsidR="005635C4" w:rsidRPr="00333DE5" w:rsidRDefault="005635C4" w:rsidP="009B5444">
            <w:r w:rsidRPr="00333DE5">
              <w:rPr>
                <w:rFonts w:hint="eastAsia"/>
              </w:rPr>
              <w:t>下送是否必填</w:t>
            </w:r>
          </w:p>
        </w:tc>
      </w:tr>
      <w:tr w:rsidR="005635C4" w:rsidRPr="00333DE5" w14:paraId="0A3FD32F" w14:textId="77777777" w:rsidTr="009B5444">
        <w:trPr>
          <w:cantSplit/>
        </w:trPr>
        <w:tc>
          <w:tcPr>
            <w:tcW w:w="1548" w:type="dxa"/>
          </w:tcPr>
          <w:p w14:paraId="314BE398" w14:textId="77777777" w:rsidR="005635C4" w:rsidRPr="00333DE5" w:rsidRDefault="005635C4" w:rsidP="009B5444">
            <w:r>
              <w:rPr>
                <w:rFonts w:hint="eastAsia"/>
              </w:rPr>
              <w:t>交易</w:t>
            </w:r>
            <w:r>
              <w:t>日期</w:t>
            </w:r>
          </w:p>
        </w:tc>
        <w:tc>
          <w:tcPr>
            <w:tcW w:w="1620" w:type="dxa"/>
          </w:tcPr>
          <w:p w14:paraId="47671A3B" w14:textId="77777777" w:rsidR="005635C4" w:rsidRPr="0080735E" w:rsidRDefault="005635C4" w:rsidP="009B5444">
            <w:pPr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tran</w:t>
            </w:r>
            <w:r>
              <w:t>date</w:t>
            </w:r>
          </w:p>
        </w:tc>
        <w:tc>
          <w:tcPr>
            <w:tcW w:w="2340" w:type="dxa"/>
          </w:tcPr>
          <w:p w14:paraId="5966255F" w14:textId="77777777" w:rsidR="005635C4" w:rsidRPr="00333DE5" w:rsidRDefault="005635C4" w:rsidP="009B5444">
            <w:r>
              <w:rPr>
                <w:rFonts w:hint="eastAsia"/>
              </w:rPr>
              <w:t>客户端或</w:t>
            </w:r>
            <w:r>
              <w:t>服务端日期</w:t>
            </w:r>
            <w:r w:rsidRPr="00333DE5">
              <w:rPr>
                <w:rFonts w:hint="eastAsia"/>
              </w:rPr>
              <w:t>，格式：</w:t>
            </w:r>
            <w:r w:rsidRPr="00333DE5">
              <w:rPr>
                <w:rFonts w:hint="eastAsia"/>
              </w:rPr>
              <w:t>YYYYMMDD</w:t>
            </w:r>
          </w:p>
        </w:tc>
        <w:tc>
          <w:tcPr>
            <w:tcW w:w="1080" w:type="dxa"/>
          </w:tcPr>
          <w:p w14:paraId="3EB4827B" w14:textId="77777777" w:rsidR="005635C4" w:rsidRPr="00333DE5" w:rsidRDefault="005635C4" w:rsidP="009B5444">
            <w:r w:rsidRPr="00333DE5">
              <w:t>C</w:t>
            </w:r>
            <w:r w:rsidRPr="00333DE5">
              <w:rPr>
                <w:rFonts w:hint="eastAsia"/>
              </w:rPr>
              <w:t>har(8)</w:t>
            </w:r>
          </w:p>
        </w:tc>
        <w:tc>
          <w:tcPr>
            <w:tcW w:w="900" w:type="dxa"/>
          </w:tcPr>
          <w:p w14:paraId="2DFE81C6" w14:textId="77777777" w:rsidR="005635C4" w:rsidRPr="00333DE5" w:rsidRDefault="005635C4" w:rsidP="009B5444">
            <w:r w:rsidRPr="00333DE5">
              <w:rPr>
                <w:rFonts w:hint="eastAsia"/>
              </w:rPr>
              <w:t>M</w:t>
            </w:r>
          </w:p>
        </w:tc>
        <w:tc>
          <w:tcPr>
            <w:tcW w:w="1034" w:type="dxa"/>
          </w:tcPr>
          <w:p w14:paraId="17C561A6" w14:textId="77777777" w:rsidR="005635C4" w:rsidRPr="00333DE5" w:rsidRDefault="005635C4" w:rsidP="009B5444">
            <w:r>
              <w:rPr>
                <w:rFonts w:hint="eastAsia"/>
              </w:rPr>
              <w:t>M</w:t>
            </w:r>
          </w:p>
        </w:tc>
      </w:tr>
      <w:tr w:rsidR="005635C4" w:rsidRPr="00333DE5" w14:paraId="308FA36D" w14:textId="77777777" w:rsidTr="009B5444">
        <w:trPr>
          <w:cantSplit/>
        </w:trPr>
        <w:tc>
          <w:tcPr>
            <w:tcW w:w="1548" w:type="dxa"/>
          </w:tcPr>
          <w:p w14:paraId="4D955630" w14:textId="77777777" w:rsidR="005635C4" w:rsidRPr="00333DE5" w:rsidRDefault="005635C4" w:rsidP="009B5444">
            <w:r>
              <w:rPr>
                <w:rFonts w:hint="eastAsia"/>
              </w:rPr>
              <w:t>交易</w:t>
            </w:r>
            <w:r>
              <w:t>时间</w:t>
            </w:r>
          </w:p>
        </w:tc>
        <w:tc>
          <w:tcPr>
            <w:tcW w:w="1620" w:type="dxa"/>
          </w:tcPr>
          <w:p w14:paraId="75185E67" w14:textId="77777777" w:rsidR="005635C4" w:rsidRPr="0080735E" w:rsidRDefault="005635C4" w:rsidP="009B5444">
            <w:pPr>
              <w:rPr>
                <w:rFonts w:ascii="宋体" w:hAnsi="宋体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tran</w:t>
            </w:r>
            <w:r>
              <w:t>time</w:t>
            </w:r>
          </w:p>
        </w:tc>
        <w:tc>
          <w:tcPr>
            <w:tcW w:w="2340" w:type="dxa"/>
          </w:tcPr>
          <w:p w14:paraId="42EA95FF" w14:textId="77777777" w:rsidR="005635C4" w:rsidRPr="00333DE5" w:rsidRDefault="005635C4" w:rsidP="009B5444">
            <w:pPr>
              <w:pStyle w:val="af2"/>
            </w:pPr>
            <w:r>
              <w:rPr>
                <w:rFonts w:hint="eastAsia"/>
              </w:rPr>
              <w:t>客户端</w:t>
            </w:r>
            <w:r>
              <w:t>或服务端</w:t>
            </w:r>
            <w:r>
              <w:rPr>
                <w:rFonts w:hint="eastAsia"/>
              </w:rPr>
              <w:t>时间</w:t>
            </w:r>
            <w:r w:rsidRPr="00333DE5">
              <w:rPr>
                <w:rFonts w:hint="eastAsia"/>
              </w:rPr>
              <w:t>，格式：</w:t>
            </w:r>
            <w:r w:rsidRPr="00862D92">
              <w:rPr>
                <w:rFonts w:ascii="Calibri" w:hAnsi="Calibri" w:cs="Times New Roman" w:hint="eastAsia"/>
              </w:rPr>
              <w:t>HHMMSS</w:t>
            </w:r>
          </w:p>
        </w:tc>
        <w:tc>
          <w:tcPr>
            <w:tcW w:w="1080" w:type="dxa"/>
          </w:tcPr>
          <w:p w14:paraId="3C8925CA" w14:textId="77777777" w:rsidR="005635C4" w:rsidRPr="00333DE5" w:rsidRDefault="005635C4" w:rsidP="009B5444">
            <w:r w:rsidRPr="00333DE5">
              <w:rPr>
                <w:rFonts w:hint="eastAsia"/>
              </w:rPr>
              <w:t>Char(8)</w:t>
            </w:r>
          </w:p>
        </w:tc>
        <w:tc>
          <w:tcPr>
            <w:tcW w:w="900" w:type="dxa"/>
          </w:tcPr>
          <w:p w14:paraId="747B7B2A" w14:textId="77777777" w:rsidR="005635C4" w:rsidRPr="00333DE5" w:rsidRDefault="005635C4" w:rsidP="009B5444">
            <w:r>
              <w:rPr>
                <w:rFonts w:hint="eastAsia"/>
              </w:rPr>
              <w:t>M</w:t>
            </w:r>
          </w:p>
        </w:tc>
        <w:tc>
          <w:tcPr>
            <w:tcW w:w="1034" w:type="dxa"/>
          </w:tcPr>
          <w:p w14:paraId="4030F0B8" w14:textId="77777777" w:rsidR="005635C4" w:rsidRPr="00333DE5" w:rsidRDefault="005635C4" w:rsidP="009B5444">
            <w:r w:rsidRPr="00333DE5">
              <w:rPr>
                <w:rFonts w:hint="eastAsia"/>
              </w:rPr>
              <w:t>M</w:t>
            </w:r>
          </w:p>
        </w:tc>
      </w:tr>
      <w:tr w:rsidR="005635C4" w:rsidRPr="00333DE5" w14:paraId="52403CA2" w14:textId="77777777" w:rsidTr="009B5444">
        <w:trPr>
          <w:cantSplit/>
          <w:trHeight w:val="459"/>
        </w:trPr>
        <w:tc>
          <w:tcPr>
            <w:tcW w:w="1548" w:type="dxa"/>
          </w:tcPr>
          <w:p w14:paraId="625C107D" w14:textId="77777777" w:rsidR="005635C4" w:rsidRPr="00333DE5" w:rsidRDefault="005635C4" w:rsidP="009B5444">
            <w:r w:rsidRPr="00333DE5">
              <w:rPr>
                <w:rFonts w:hint="eastAsia"/>
              </w:rPr>
              <w:t>交易代码</w:t>
            </w:r>
          </w:p>
        </w:tc>
        <w:tc>
          <w:tcPr>
            <w:tcW w:w="1620" w:type="dxa"/>
          </w:tcPr>
          <w:p w14:paraId="00F17849" w14:textId="77777777" w:rsidR="005635C4" w:rsidRPr="0080735E" w:rsidRDefault="005635C4" w:rsidP="009B5444">
            <w:pPr>
              <w:rPr>
                <w:rFonts w:ascii="宋体" w:hAnsi="宋体" w:cs="Courier New"/>
                <w:sz w:val="18"/>
                <w:szCs w:val="18"/>
              </w:rPr>
            </w:pPr>
            <w:r w:rsidRPr="00EE5442">
              <w:rPr>
                <w:rFonts w:hint="eastAsia"/>
              </w:rPr>
              <w:t>t</w:t>
            </w:r>
            <w:r w:rsidRPr="00EE5442">
              <w:t>rancode</w:t>
            </w:r>
          </w:p>
        </w:tc>
        <w:tc>
          <w:tcPr>
            <w:tcW w:w="2340" w:type="dxa"/>
          </w:tcPr>
          <w:p w14:paraId="4AA03913" w14:textId="77777777" w:rsidR="005635C4" w:rsidRPr="00333DE5" w:rsidRDefault="005635C4" w:rsidP="009B5444">
            <w:pPr>
              <w:pStyle w:val="af2"/>
            </w:pPr>
            <w:r w:rsidRPr="00333DE5">
              <w:rPr>
                <w:rFonts w:hint="eastAsia"/>
              </w:rPr>
              <w:t>交易代码</w:t>
            </w:r>
          </w:p>
        </w:tc>
        <w:tc>
          <w:tcPr>
            <w:tcW w:w="1080" w:type="dxa"/>
          </w:tcPr>
          <w:p w14:paraId="7FBA5C5A" w14:textId="77777777" w:rsidR="005635C4" w:rsidRPr="00333DE5" w:rsidRDefault="005635C4" w:rsidP="009B5444">
            <w:r w:rsidRPr="00333DE5">
              <w:t>C</w:t>
            </w:r>
            <w:r w:rsidRPr="00333DE5">
              <w:rPr>
                <w:rFonts w:hint="eastAsia"/>
              </w:rPr>
              <w:t>har(6)</w:t>
            </w:r>
          </w:p>
        </w:tc>
        <w:tc>
          <w:tcPr>
            <w:tcW w:w="900" w:type="dxa"/>
          </w:tcPr>
          <w:p w14:paraId="2B75D4D2" w14:textId="77777777" w:rsidR="005635C4" w:rsidRPr="00333DE5" w:rsidRDefault="005635C4" w:rsidP="009B5444">
            <w:r w:rsidRPr="00333DE5">
              <w:rPr>
                <w:rFonts w:hint="eastAsia"/>
              </w:rPr>
              <w:t>M</w:t>
            </w:r>
          </w:p>
        </w:tc>
        <w:tc>
          <w:tcPr>
            <w:tcW w:w="1034" w:type="dxa"/>
          </w:tcPr>
          <w:p w14:paraId="627233F6" w14:textId="77777777" w:rsidR="005635C4" w:rsidRPr="00333DE5" w:rsidRDefault="005635C4" w:rsidP="009B5444">
            <w:r w:rsidRPr="00333DE5">
              <w:rPr>
                <w:rFonts w:hint="eastAsia"/>
              </w:rPr>
              <w:t>M</w:t>
            </w:r>
          </w:p>
        </w:tc>
      </w:tr>
      <w:tr w:rsidR="005635C4" w:rsidRPr="00333DE5" w14:paraId="1DFE20AB" w14:textId="77777777" w:rsidTr="009B5444">
        <w:trPr>
          <w:cantSplit/>
        </w:trPr>
        <w:tc>
          <w:tcPr>
            <w:tcW w:w="1548" w:type="dxa"/>
          </w:tcPr>
          <w:p w14:paraId="0562EBA5" w14:textId="77777777" w:rsidR="005635C4" w:rsidRPr="00333DE5" w:rsidRDefault="005635C4" w:rsidP="009B5444">
            <w:r w:rsidRPr="00333DE5">
              <w:rPr>
                <w:rFonts w:hint="eastAsia"/>
              </w:rPr>
              <w:t>返回码</w:t>
            </w:r>
          </w:p>
        </w:tc>
        <w:tc>
          <w:tcPr>
            <w:tcW w:w="1620" w:type="dxa"/>
          </w:tcPr>
          <w:p w14:paraId="3EF6D5C9" w14:textId="77777777" w:rsidR="005635C4" w:rsidRPr="00EE5442" w:rsidRDefault="005635C4" w:rsidP="009B5444">
            <w:r w:rsidRPr="00EE5442">
              <w:rPr>
                <w:rFonts w:hint="eastAsia"/>
              </w:rPr>
              <w:t>respcode</w:t>
            </w:r>
          </w:p>
        </w:tc>
        <w:tc>
          <w:tcPr>
            <w:tcW w:w="2340" w:type="dxa"/>
          </w:tcPr>
          <w:p w14:paraId="1E744661" w14:textId="77777777" w:rsidR="005635C4" w:rsidRPr="00333DE5" w:rsidRDefault="005635C4" w:rsidP="009B5444">
            <w:r w:rsidRPr="00333DE5">
              <w:rPr>
                <w:rFonts w:hint="eastAsia"/>
              </w:rPr>
              <w:t>返回码</w:t>
            </w:r>
          </w:p>
          <w:p w14:paraId="6DBCC037" w14:textId="77777777" w:rsidR="005635C4" w:rsidRPr="00333DE5" w:rsidRDefault="005635C4" w:rsidP="009B5444">
            <w:r w:rsidRPr="00333DE5">
              <w:rPr>
                <w:rFonts w:hint="eastAsia"/>
              </w:rPr>
              <w:t>成功：</w:t>
            </w:r>
            <w:r>
              <w:rPr>
                <w:rFonts w:hint="eastAsia"/>
              </w:rPr>
              <w:t>C</w:t>
            </w:r>
            <w:r w:rsidRPr="00333DE5">
              <w:rPr>
                <w:rFonts w:hint="eastAsia"/>
              </w:rPr>
              <w:t>000000000</w:t>
            </w:r>
          </w:p>
          <w:p w14:paraId="7D26FB08" w14:textId="77777777" w:rsidR="005635C4" w:rsidRPr="00333DE5" w:rsidRDefault="005635C4" w:rsidP="009B5444">
            <w:r w:rsidRPr="00333DE5">
              <w:rPr>
                <w:rFonts w:hint="eastAsia"/>
              </w:rPr>
              <w:t>错误：返回具体的响应码。</w:t>
            </w:r>
            <w:r>
              <w:rPr>
                <w:rFonts w:hint="eastAsia"/>
              </w:rPr>
              <w:t>宝易互通代收代付平台</w:t>
            </w:r>
            <w:r w:rsidRPr="00333DE5">
              <w:rPr>
                <w:rFonts w:hint="eastAsia"/>
              </w:rPr>
              <w:t>返回的错误码为</w:t>
            </w:r>
            <w:r>
              <w:rPr>
                <w:rFonts w:hint="eastAsia"/>
              </w:rPr>
              <w:t>10</w:t>
            </w:r>
            <w:r w:rsidRPr="00333DE5">
              <w:rPr>
                <w:rFonts w:hint="eastAsia"/>
              </w:rPr>
              <w:t>位，</w:t>
            </w:r>
            <w:r>
              <w:rPr>
                <w:rFonts w:hint="eastAsia"/>
              </w:rPr>
              <w:t>详情参看“</w:t>
            </w:r>
            <w:r w:rsidRPr="00C91E41">
              <w:rPr>
                <w:rFonts w:hint="eastAsia"/>
                <w:b/>
              </w:rPr>
              <w:t>报文响应吗</w:t>
            </w:r>
            <w:r>
              <w:rPr>
                <w:rFonts w:hint="eastAsia"/>
              </w:rPr>
              <w:t>”章节。</w:t>
            </w:r>
          </w:p>
        </w:tc>
        <w:tc>
          <w:tcPr>
            <w:tcW w:w="1080" w:type="dxa"/>
          </w:tcPr>
          <w:p w14:paraId="5B796840" w14:textId="77777777" w:rsidR="005635C4" w:rsidRPr="00333DE5" w:rsidRDefault="005635C4" w:rsidP="009B5444">
            <w:r w:rsidRPr="00333DE5">
              <w:rPr>
                <w:rFonts w:hint="eastAsia"/>
              </w:rPr>
              <w:t>Char(</w:t>
            </w:r>
            <w:r>
              <w:rPr>
                <w:rFonts w:hint="eastAsia"/>
              </w:rPr>
              <w:t>10</w:t>
            </w:r>
            <w:r w:rsidRPr="00333DE5">
              <w:rPr>
                <w:rFonts w:hint="eastAsia"/>
              </w:rPr>
              <w:t>)</w:t>
            </w:r>
          </w:p>
        </w:tc>
        <w:tc>
          <w:tcPr>
            <w:tcW w:w="900" w:type="dxa"/>
          </w:tcPr>
          <w:p w14:paraId="5BA15350" w14:textId="77777777" w:rsidR="005635C4" w:rsidRPr="00333DE5" w:rsidRDefault="005635C4" w:rsidP="009B5444">
            <w:r>
              <w:rPr>
                <w:rFonts w:hint="eastAsia"/>
              </w:rPr>
              <w:t>N</w:t>
            </w:r>
          </w:p>
        </w:tc>
        <w:tc>
          <w:tcPr>
            <w:tcW w:w="1034" w:type="dxa"/>
          </w:tcPr>
          <w:p w14:paraId="57060BC3" w14:textId="77777777" w:rsidR="005635C4" w:rsidRPr="00333DE5" w:rsidRDefault="005635C4" w:rsidP="009B5444">
            <w:r w:rsidRPr="00333DE5">
              <w:rPr>
                <w:rFonts w:hint="eastAsia"/>
              </w:rPr>
              <w:t>M</w:t>
            </w:r>
          </w:p>
        </w:tc>
      </w:tr>
      <w:tr w:rsidR="005635C4" w:rsidRPr="00333DE5" w14:paraId="107B6B61" w14:textId="77777777" w:rsidTr="009B5444">
        <w:trPr>
          <w:cantSplit/>
        </w:trPr>
        <w:tc>
          <w:tcPr>
            <w:tcW w:w="1548" w:type="dxa"/>
          </w:tcPr>
          <w:p w14:paraId="3937F805" w14:textId="77777777" w:rsidR="005635C4" w:rsidRPr="00333DE5" w:rsidRDefault="005635C4" w:rsidP="009B5444">
            <w:r w:rsidRPr="00333DE5">
              <w:rPr>
                <w:rFonts w:hint="eastAsia"/>
              </w:rPr>
              <w:t>返回信息描述</w:t>
            </w:r>
          </w:p>
        </w:tc>
        <w:tc>
          <w:tcPr>
            <w:tcW w:w="1620" w:type="dxa"/>
          </w:tcPr>
          <w:p w14:paraId="33329EA0" w14:textId="77777777" w:rsidR="005635C4" w:rsidRPr="00333DE5" w:rsidRDefault="005635C4" w:rsidP="009B5444">
            <w:r w:rsidRPr="00EE5442">
              <w:rPr>
                <w:rFonts w:hint="eastAsia"/>
              </w:rPr>
              <w:t>respmsg</w:t>
            </w:r>
          </w:p>
        </w:tc>
        <w:tc>
          <w:tcPr>
            <w:tcW w:w="2340" w:type="dxa"/>
          </w:tcPr>
          <w:p w14:paraId="37FC2C8D" w14:textId="77777777" w:rsidR="005635C4" w:rsidRPr="00333DE5" w:rsidRDefault="005635C4" w:rsidP="009B5444">
            <w:r w:rsidRPr="00333DE5">
              <w:rPr>
                <w:rFonts w:hint="eastAsia"/>
              </w:rPr>
              <w:t>中文描述</w:t>
            </w:r>
          </w:p>
        </w:tc>
        <w:tc>
          <w:tcPr>
            <w:tcW w:w="1080" w:type="dxa"/>
          </w:tcPr>
          <w:p w14:paraId="6046018D" w14:textId="77777777" w:rsidR="005635C4" w:rsidRPr="00333DE5" w:rsidRDefault="005635C4" w:rsidP="009B5444">
            <w:r w:rsidRPr="00333DE5">
              <w:rPr>
                <w:rFonts w:hint="eastAsia"/>
              </w:rPr>
              <w:t>Char(40)</w:t>
            </w:r>
          </w:p>
        </w:tc>
        <w:tc>
          <w:tcPr>
            <w:tcW w:w="900" w:type="dxa"/>
          </w:tcPr>
          <w:p w14:paraId="78B66060" w14:textId="77777777" w:rsidR="005635C4" w:rsidRPr="00333DE5" w:rsidRDefault="005635C4" w:rsidP="009B5444">
            <w:pPr>
              <w:widowControl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034" w:type="dxa"/>
          </w:tcPr>
          <w:p w14:paraId="079C4122" w14:textId="77777777" w:rsidR="005635C4" w:rsidRPr="00333DE5" w:rsidRDefault="005635C4" w:rsidP="009B5444">
            <w:r w:rsidRPr="00333DE5">
              <w:rPr>
                <w:rFonts w:hint="eastAsia"/>
              </w:rPr>
              <w:t>M</w:t>
            </w:r>
          </w:p>
        </w:tc>
      </w:tr>
    </w:tbl>
    <w:p w14:paraId="547F1563" w14:textId="5B7F86CA" w:rsidR="001E6017" w:rsidRPr="00E875C5" w:rsidRDefault="009A0AFE" w:rsidP="00D95573">
      <w:pPr>
        <w:pStyle w:val="1"/>
        <w:rPr>
          <w:lang w:eastAsia="zh-CN"/>
        </w:rPr>
      </w:pPr>
      <w:r>
        <w:rPr>
          <w:rFonts w:hint="eastAsia"/>
        </w:rPr>
        <w:t>接口报文格式：</w:t>
      </w:r>
    </w:p>
    <w:p w14:paraId="2A644B56" w14:textId="02852436" w:rsidR="00683AE0" w:rsidRDefault="00C049FE" w:rsidP="00683AE0">
      <w:pPr>
        <w:pStyle w:val="2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01</w:t>
      </w:r>
      <w:r>
        <w:rPr>
          <w:rFonts w:hint="eastAsia"/>
          <w:lang w:eastAsia="zh-CN"/>
        </w:rPr>
        <w:t>用户</w:t>
      </w:r>
      <w:r>
        <w:rPr>
          <w:lang w:eastAsia="zh-CN"/>
        </w:rPr>
        <w:t>注册</w:t>
      </w:r>
    </w:p>
    <w:p w14:paraId="7438AB06" w14:textId="77777777" w:rsidR="0099683A" w:rsidRDefault="0099683A" w:rsidP="0099683A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99683A" w14:paraId="6D72FBEA" w14:textId="77777777" w:rsidTr="00061FF7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D060A54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2BC709D0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DD04D7A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B38FDCA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246CF844" w14:textId="77777777" w:rsidR="0099683A" w:rsidRDefault="0099683A" w:rsidP="00547820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37CFFEE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99683A" w14:paraId="43614EEC" w14:textId="77777777" w:rsidTr="00061FF7">
        <w:tc>
          <w:tcPr>
            <w:tcW w:w="708" w:type="dxa"/>
          </w:tcPr>
          <w:p w14:paraId="5FE50CA4" w14:textId="6045F13E" w:rsidR="0099683A" w:rsidRDefault="0099683A" w:rsidP="0099769C">
            <w:pPr>
              <w:numPr>
                <w:ilvl w:val="0"/>
                <w:numId w:val="11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7122E849" w14:textId="4461F69C" w:rsidR="0099683A" w:rsidRDefault="00C049FE" w:rsidP="00547820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 w14:paraId="63362A42" w14:textId="634E63B4" w:rsidR="0099683A" w:rsidRDefault="00C049FE" w:rsidP="00547820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</w:t>
            </w:r>
          </w:p>
        </w:tc>
        <w:tc>
          <w:tcPr>
            <w:tcW w:w="1688" w:type="dxa"/>
          </w:tcPr>
          <w:p w14:paraId="30001BFD" w14:textId="3332EFCC" w:rsidR="0099683A" w:rsidRDefault="001621A2" w:rsidP="00C049FE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 w:rsidR="00C049FE"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0F3E95F9" w14:textId="0107378D" w:rsidR="0099683A" w:rsidRDefault="000519EA" w:rsidP="00547820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6F0C3BDC" w14:textId="77777777" w:rsidR="0099683A" w:rsidRDefault="0099683A" w:rsidP="00547820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595D91" w14:paraId="73DB623A" w14:textId="77777777" w:rsidTr="00061FF7">
        <w:tc>
          <w:tcPr>
            <w:tcW w:w="708" w:type="dxa"/>
          </w:tcPr>
          <w:p w14:paraId="6CDDDF09" w14:textId="77777777" w:rsidR="00595D91" w:rsidRDefault="00595D91" w:rsidP="0099769C">
            <w:pPr>
              <w:numPr>
                <w:ilvl w:val="0"/>
                <w:numId w:val="11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16C240FA" w14:textId="00506135" w:rsidR="00595D91" w:rsidRDefault="00C049FE" w:rsidP="00547820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nickname</w:t>
            </w:r>
          </w:p>
        </w:tc>
        <w:tc>
          <w:tcPr>
            <w:tcW w:w="1560" w:type="dxa"/>
            <w:vAlign w:val="center"/>
          </w:tcPr>
          <w:p w14:paraId="35436F18" w14:textId="33155CBF" w:rsidR="00595D91" w:rsidRDefault="00C049FE" w:rsidP="00547820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用户昵称</w:t>
            </w:r>
          </w:p>
        </w:tc>
        <w:tc>
          <w:tcPr>
            <w:tcW w:w="1688" w:type="dxa"/>
          </w:tcPr>
          <w:p w14:paraId="7709AF00" w14:textId="14DC3C8C" w:rsidR="00595D91" w:rsidRDefault="00595D91" w:rsidP="00731AFB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 w:rsidR="00731AFB">
              <w:rPr>
                <w:rFonts w:hAnsi="宋体"/>
                <w:sz w:val="18"/>
                <w:szCs w:val="18"/>
              </w:rPr>
              <w:t>50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498B978C" w14:textId="4C09CAD4" w:rsidR="00595D91" w:rsidRDefault="00595D91" w:rsidP="00547820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0B41BC24" w14:textId="77777777" w:rsidR="00595D91" w:rsidRDefault="00595D91" w:rsidP="00547820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247B21" w14:paraId="4FD46432" w14:textId="77777777" w:rsidTr="00061FF7">
        <w:tc>
          <w:tcPr>
            <w:tcW w:w="708" w:type="dxa"/>
          </w:tcPr>
          <w:p w14:paraId="12B6A6A9" w14:textId="77777777" w:rsidR="00247B21" w:rsidRDefault="00247B21" w:rsidP="0099769C">
            <w:pPr>
              <w:numPr>
                <w:ilvl w:val="0"/>
                <w:numId w:val="11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04244C2F" w14:textId="454B7C34" w:rsidR="00247B21" w:rsidRDefault="00731AFB" w:rsidP="00547820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passwd</w:t>
            </w:r>
          </w:p>
        </w:tc>
        <w:tc>
          <w:tcPr>
            <w:tcW w:w="1560" w:type="dxa"/>
            <w:vAlign w:val="center"/>
          </w:tcPr>
          <w:p w14:paraId="7F8B4FAF" w14:textId="028A3171" w:rsidR="00247B21" w:rsidRDefault="00731AFB" w:rsidP="00547820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登录密码</w:t>
            </w:r>
          </w:p>
        </w:tc>
        <w:tc>
          <w:tcPr>
            <w:tcW w:w="1688" w:type="dxa"/>
          </w:tcPr>
          <w:p w14:paraId="1E7CD7A6" w14:textId="560C510B" w:rsidR="00247B21" w:rsidRDefault="00247B21" w:rsidP="001621A2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</w:t>
            </w:r>
            <w:r w:rsidR="00731AFB">
              <w:rPr>
                <w:rFonts w:hAnsi="宋体" w:hint="eastAsia"/>
                <w:sz w:val="18"/>
                <w:szCs w:val="18"/>
              </w:rPr>
              <w:t>CHAR2(</w:t>
            </w:r>
            <w:r w:rsidR="00731AFB">
              <w:rPr>
                <w:rFonts w:hAnsi="宋体"/>
                <w:sz w:val="18"/>
                <w:szCs w:val="18"/>
              </w:rPr>
              <w:t>50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3669C483" w14:textId="176160BF" w:rsidR="00247B21" w:rsidRDefault="00247B21" w:rsidP="00547820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12A49AD4" w14:textId="77777777" w:rsidR="00247B21" w:rsidRDefault="00247B21" w:rsidP="00547820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201B0238" w14:textId="77777777" w:rsidR="0099683A" w:rsidRDefault="0099683A" w:rsidP="0099683A"/>
    <w:p w14:paraId="4730DD82" w14:textId="77777777" w:rsidR="0099683A" w:rsidRDefault="0099683A" w:rsidP="0099683A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14:paraId="6CC14AE3" w14:textId="77777777" w:rsidR="00731AFB" w:rsidRDefault="00731AFB" w:rsidP="009968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134"/>
        <w:gridCol w:w="1559"/>
        <w:gridCol w:w="1559"/>
      </w:tblGrid>
      <w:tr w:rsidR="0099683A" w14:paraId="0A3E91A4" w14:textId="77777777" w:rsidTr="00547820">
        <w:trPr>
          <w:tblHeader/>
        </w:trPr>
        <w:tc>
          <w:tcPr>
            <w:tcW w:w="708" w:type="dxa"/>
            <w:shd w:val="pct10" w:color="auto" w:fill="FFFFFF"/>
            <w:vAlign w:val="center"/>
          </w:tcPr>
          <w:p w14:paraId="38AEA2C9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shd w:val="pct10" w:color="auto" w:fill="FFFFFF"/>
            <w:vAlign w:val="center"/>
          </w:tcPr>
          <w:p w14:paraId="1EA7DBB4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shd w:val="pct10" w:color="auto" w:fill="FFFFFF"/>
            <w:vAlign w:val="center"/>
          </w:tcPr>
          <w:p w14:paraId="28A44456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134" w:type="dxa"/>
            <w:shd w:val="pct10" w:color="auto" w:fill="FFFFFF"/>
            <w:vAlign w:val="center"/>
          </w:tcPr>
          <w:p w14:paraId="40DE56B5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shd w:val="pct10" w:color="auto" w:fill="FFFFFF"/>
          </w:tcPr>
          <w:p w14:paraId="2CB131D3" w14:textId="77777777" w:rsidR="0099683A" w:rsidRDefault="0099683A" w:rsidP="00547820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shd w:val="pct10" w:color="auto" w:fill="FFFFFF"/>
            <w:vAlign w:val="center"/>
          </w:tcPr>
          <w:p w14:paraId="24D13DDA" w14:textId="77777777" w:rsidR="0099683A" w:rsidRDefault="0099683A" w:rsidP="00547820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99683A" w14:paraId="0BD6A5C5" w14:textId="77777777" w:rsidTr="00547820">
        <w:tc>
          <w:tcPr>
            <w:tcW w:w="708" w:type="dxa"/>
          </w:tcPr>
          <w:p w14:paraId="1D65F1F5" w14:textId="5988B62A" w:rsidR="0099683A" w:rsidRDefault="0099683A" w:rsidP="00547820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6B001260" w14:textId="0995F946" w:rsidR="0099683A" w:rsidRDefault="0099683A" w:rsidP="00547820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7CCDECED" w14:textId="3A73DA99" w:rsidR="0099683A" w:rsidRDefault="0099683A" w:rsidP="00547820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3072A46" w14:textId="3C44E78D" w:rsidR="0099683A" w:rsidRDefault="0099683A" w:rsidP="00547820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66972659" w14:textId="323BD41B" w:rsidR="0099683A" w:rsidRDefault="0099683A" w:rsidP="00547820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2DDA384" w14:textId="600B72B1" w:rsidR="0099683A" w:rsidRDefault="0099683A" w:rsidP="00547820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44A22D7E" w14:textId="77777777" w:rsidR="0099683A" w:rsidRDefault="0099683A" w:rsidP="0099683A"/>
    <w:p w14:paraId="1D94A699" w14:textId="57D5531D" w:rsidR="00642784" w:rsidRDefault="00642784" w:rsidP="00642784">
      <w:pPr>
        <w:pStyle w:val="2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02</w:t>
      </w:r>
      <w:r>
        <w:rPr>
          <w:rFonts w:hint="eastAsia"/>
          <w:lang w:eastAsia="zh-CN"/>
        </w:rPr>
        <w:t>用户登录</w:t>
      </w:r>
    </w:p>
    <w:p w14:paraId="6AC7F593" w14:textId="77777777" w:rsidR="00642784" w:rsidRDefault="00642784" w:rsidP="00642784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642784" w14:paraId="769CDBE4" w14:textId="77777777" w:rsidTr="00BA68CF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1424F8DF" w14:textId="77777777" w:rsidR="00642784" w:rsidRDefault="00642784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96C4F36" w14:textId="77777777" w:rsidR="00642784" w:rsidRDefault="00642784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B27C067" w14:textId="77777777" w:rsidR="00642784" w:rsidRDefault="00642784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F0D1DF0" w14:textId="77777777" w:rsidR="00642784" w:rsidRDefault="00642784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75425707" w14:textId="77777777" w:rsidR="00642784" w:rsidRDefault="00642784" w:rsidP="00BA68CF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D119564" w14:textId="77777777" w:rsidR="00642784" w:rsidRDefault="00642784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642784" w14:paraId="5ABA361B" w14:textId="77777777" w:rsidTr="00BA68CF">
        <w:tc>
          <w:tcPr>
            <w:tcW w:w="708" w:type="dxa"/>
          </w:tcPr>
          <w:p w14:paraId="7AACAD5D" w14:textId="77777777" w:rsidR="00642784" w:rsidRDefault="00642784" w:rsidP="00642784">
            <w:pPr>
              <w:numPr>
                <w:ilvl w:val="0"/>
                <w:numId w:val="17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4D83CC95" w14:textId="77777777" w:rsidR="00642784" w:rsidRDefault="00642784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 w14:paraId="544C5D73" w14:textId="77777777" w:rsidR="00642784" w:rsidRDefault="00642784" w:rsidP="00BA68CF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</w:t>
            </w:r>
          </w:p>
        </w:tc>
        <w:tc>
          <w:tcPr>
            <w:tcW w:w="1688" w:type="dxa"/>
          </w:tcPr>
          <w:p w14:paraId="10A9DF25" w14:textId="77777777" w:rsidR="00642784" w:rsidRDefault="00642784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5FE2442A" w14:textId="77777777" w:rsidR="00642784" w:rsidRDefault="00642784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065DE22B" w14:textId="77777777" w:rsidR="00642784" w:rsidRDefault="00642784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642784" w14:paraId="1748F0F4" w14:textId="77777777" w:rsidTr="00BA68CF">
        <w:tc>
          <w:tcPr>
            <w:tcW w:w="708" w:type="dxa"/>
          </w:tcPr>
          <w:p w14:paraId="2D91B348" w14:textId="77777777" w:rsidR="00642784" w:rsidRDefault="00642784" w:rsidP="00642784">
            <w:pPr>
              <w:numPr>
                <w:ilvl w:val="0"/>
                <w:numId w:val="17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49978CB9" w14:textId="77777777" w:rsidR="00642784" w:rsidRDefault="00642784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passwd</w:t>
            </w:r>
          </w:p>
        </w:tc>
        <w:tc>
          <w:tcPr>
            <w:tcW w:w="1560" w:type="dxa"/>
            <w:vAlign w:val="center"/>
          </w:tcPr>
          <w:p w14:paraId="55FE7E8E" w14:textId="77777777" w:rsidR="00642784" w:rsidRDefault="00642784" w:rsidP="00BA68CF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登录密码</w:t>
            </w:r>
          </w:p>
        </w:tc>
        <w:tc>
          <w:tcPr>
            <w:tcW w:w="1688" w:type="dxa"/>
          </w:tcPr>
          <w:p w14:paraId="1F49F643" w14:textId="77777777" w:rsidR="00642784" w:rsidRDefault="00642784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50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737938A9" w14:textId="77777777" w:rsidR="00642784" w:rsidRDefault="00642784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0C7FA0D0" w14:textId="77777777" w:rsidR="00642784" w:rsidRDefault="00642784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64508C9E" w14:textId="77777777" w:rsidR="00642784" w:rsidRDefault="00642784" w:rsidP="00642784"/>
    <w:p w14:paraId="012F6A49" w14:textId="77777777" w:rsidR="00642784" w:rsidRDefault="00642784" w:rsidP="00642784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14:paraId="74D14E9E" w14:textId="77777777" w:rsidR="00642784" w:rsidRDefault="00642784" w:rsidP="00642784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642784" w14:paraId="3389FE04" w14:textId="77777777" w:rsidTr="00BA68CF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C99B242" w14:textId="77777777" w:rsidR="00642784" w:rsidRDefault="00642784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F5850E2" w14:textId="77777777" w:rsidR="00642784" w:rsidRDefault="00642784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A23F62B" w14:textId="77777777" w:rsidR="00642784" w:rsidRDefault="00642784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0A7CA6E" w14:textId="77777777" w:rsidR="00642784" w:rsidRDefault="00642784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500DACB6" w14:textId="77777777" w:rsidR="00642784" w:rsidRDefault="00642784" w:rsidP="00BA68CF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7A79849" w14:textId="77777777" w:rsidR="00642784" w:rsidRDefault="00642784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642784" w14:paraId="136F957E" w14:textId="77777777" w:rsidTr="00BA68CF">
        <w:tc>
          <w:tcPr>
            <w:tcW w:w="708" w:type="dxa"/>
          </w:tcPr>
          <w:p w14:paraId="4FE29C98" w14:textId="77777777" w:rsidR="00642784" w:rsidRDefault="00642784" w:rsidP="00642784">
            <w:pPr>
              <w:numPr>
                <w:ilvl w:val="0"/>
                <w:numId w:val="1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439E5573" w14:textId="77777777" w:rsidR="00642784" w:rsidRDefault="00642784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 w14:paraId="2C40FBA3" w14:textId="77777777" w:rsidR="00642784" w:rsidRDefault="00642784" w:rsidP="00BA68CF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</w:t>
            </w:r>
          </w:p>
        </w:tc>
        <w:tc>
          <w:tcPr>
            <w:tcW w:w="1688" w:type="dxa"/>
          </w:tcPr>
          <w:p w14:paraId="54027468" w14:textId="77777777" w:rsidR="00642784" w:rsidRDefault="00642784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7D388B99" w14:textId="77777777" w:rsidR="00642784" w:rsidRDefault="00642784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7D507A45" w14:textId="77777777" w:rsidR="00642784" w:rsidRDefault="00642784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642784" w14:paraId="2D0C17BA" w14:textId="77777777" w:rsidTr="00BA68CF">
        <w:tc>
          <w:tcPr>
            <w:tcW w:w="708" w:type="dxa"/>
          </w:tcPr>
          <w:p w14:paraId="3AC6AFF5" w14:textId="77777777" w:rsidR="00642784" w:rsidRDefault="00642784" w:rsidP="00642784">
            <w:pPr>
              <w:numPr>
                <w:ilvl w:val="0"/>
                <w:numId w:val="18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735911C8" w14:textId="77777777" w:rsidR="00642784" w:rsidRDefault="00642784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nickname</w:t>
            </w:r>
          </w:p>
        </w:tc>
        <w:tc>
          <w:tcPr>
            <w:tcW w:w="1560" w:type="dxa"/>
            <w:vAlign w:val="center"/>
          </w:tcPr>
          <w:p w14:paraId="3B0C264F" w14:textId="77777777" w:rsidR="00642784" w:rsidRDefault="00642784" w:rsidP="00BA68CF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用户昵称</w:t>
            </w:r>
          </w:p>
        </w:tc>
        <w:tc>
          <w:tcPr>
            <w:tcW w:w="1688" w:type="dxa"/>
          </w:tcPr>
          <w:p w14:paraId="5C2679E4" w14:textId="77777777" w:rsidR="00642784" w:rsidRDefault="00642784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50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4B1F0DD3" w14:textId="77777777" w:rsidR="00642784" w:rsidRDefault="00642784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01622402" w14:textId="77777777" w:rsidR="00642784" w:rsidRDefault="00642784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275DC411" w14:textId="77777777" w:rsidR="00642784" w:rsidRDefault="00642784" w:rsidP="00642784"/>
    <w:p w14:paraId="6EAE8F37" w14:textId="5D489608" w:rsidR="009613C3" w:rsidRDefault="009613C3" w:rsidP="009613C3">
      <w:pPr>
        <w:pStyle w:val="2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03</w:t>
      </w:r>
      <w:r>
        <w:rPr>
          <w:rFonts w:hint="eastAsia"/>
          <w:lang w:eastAsia="zh-CN"/>
        </w:rPr>
        <w:t>查询</w:t>
      </w:r>
      <w:r>
        <w:rPr>
          <w:lang w:eastAsia="zh-CN"/>
        </w:rPr>
        <w:t>主题</w:t>
      </w:r>
    </w:p>
    <w:p w14:paraId="39B92558" w14:textId="77777777" w:rsidR="009613C3" w:rsidRDefault="009613C3" w:rsidP="009613C3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9613C3" w14:paraId="05830DC6" w14:textId="77777777" w:rsidTr="00BA68CF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EDA7E42" w14:textId="77777777" w:rsidR="009613C3" w:rsidRDefault="009613C3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F2A62EB" w14:textId="77777777" w:rsidR="009613C3" w:rsidRDefault="009613C3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4821D35F" w14:textId="77777777" w:rsidR="009613C3" w:rsidRDefault="009613C3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4B6C30B" w14:textId="77777777" w:rsidR="009613C3" w:rsidRDefault="009613C3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02656D8B" w14:textId="77777777" w:rsidR="009613C3" w:rsidRDefault="009613C3" w:rsidP="00BA68CF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8281A3B" w14:textId="77777777" w:rsidR="009613C3" w:rsidRDefault="009613C3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9613C3" w14:paraId="2355C18A" w14:textId="77777777" w:rsidTr="00BA68CF">
        <w:tc>
          <w:tcPr>
            <w:tcW w:w="708" w:type="dxa"/>
          </w:tcPr>
          <w:p w14:paraId="0FB42237" w14:textId="77777777" w:rsidR="009613C3" w:rsidRDefault="009613C3" w:rsidP="009613C3">
            <w:pPr>
              <w:numPr>
                <w:ilvl w:val="0"/>
                <w:numId w:val="19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0C915288" w14:textId="44B09024" w:rsidR="009613C3" w:rsidRDefault="009613C3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3E17E0FB" w14:textId="38DCD005" w:rsidR="009613C3" w:rsidRDefault="009613C3" w:rsidP="00BA68CF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351ED227" w14:textId="44457D18" w:rsidR="009613C3" w:rsidRDefault="009613C3" w:rsidP="00BA68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A70FB41" w14:textId="38E50033" w:rsidR="009613C3" w:rsidRDefault="009613C3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5B63EBB1" w14:textId="77777777" w:rsidR="009613C3" w:rsidRDefault="009613C3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5B5F1398" w14:textId="77777777" w:rsidR="009613C3" w:rsidRDefault="009613C3" w:rsidP="009613C3"/>
    <w:p w14:paraId="697F988A" w14:textId="77777777" w:rsidR="009613C3" w:rsidRDefault="009613C3" w:rsidP="009613C3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14:paraId="5F0BDCAB" w14:textId="77777777" w:rsidR="009613C3" w:rsidRDefault="009613C3" w:rsidP="009613C3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9613C3" w14:paraId="70187961" w14:textId="77777777" w:rsidTr="00BA68CF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51D7398" w14:textId="77777777" w:rsidR="009613C3" w:rsidRDefault="009613C3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5E88881" w14:textId="77777777" w:rsidR="009613C3" w:rsidRDefault="009613C3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4C98120" w14:textId="77777777" w:rsidR="009613C3" w:rsidRDefault="009613C3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16B6E4F" w14:textId="77777777" w:rsidR="009613C3" w:rsidRDefault="009613C3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0173A3B2" w14:textId="77777777" w:rsidR="009613C3" w:rsidRDefault="009613C3" w:rsidP="00BA68CF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4C5B92B8" w14:textId="77777777" w:rsidR="009613C3" w:rsidRDefault="009613C3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9613C3" w14:paraId="63B42DE6" w14:textId="77777777" w:rsidTr="00BA68CF">
        <w:tc>
          <w:tcPr>
            <w:tcW w:w="708" w:type="dxa"/>
          </w:tcPr>
          <w:p w14:paraId="75F5700D" w14:textId="77777777" w:rsidR="009613C3" w:rsidRDefault="009613C3" w:rsidP="009613C3">
            <w:pPr>
              <w:numPr>
                <w:ilvl w:val="0"/>
                <w:numId w:val="2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63D89FA0" w14:textId="737E7049" w:rsidR="009613C3" w:rsidRDefault="009613C3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size</w:t>
            </w:r>
          </w:p>
        </w:tc>
        <w:tc>
          <w:tcPr>
            <w:tcW w:w="1560" w:type="dxa"/>
            <w:vAlign w:val="center"/>
          </w:tcPr>
          <w:p w14:paraId="0870B58A" w14:textId="3ABE4144" w:rsidR="009613C3" w:rsidRDefault="00C074E1" w:rsidP="00BA68CF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个数</w:t>
            </w:r>
          </w:p>
        </w:tc>
        <w:tc>
          <w:tcPr>
            <w:tcW w:w="1688" w:type="dxa"/>
          </w:tcPr>
          <w:p w14:paraId="66F11EA3" w14:textId="2DBDF29D" w:rsidR="009613C3" w:rsidRDefault="009613C3" w:rsidP="009613C3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 w:rsidR="00C074E1">
              <w:rPr>
                <w:rFonts w:hAnsi="宋体"/>
                <w:sz w:val="18"/>
                <w:szCs w:val="18"/>
              </w:rPr>
              <w:t>3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4B313333" w14:textId="77777777" w:rsidR="009613C3" w:rsidRDefault="009613C3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3985F927" w14:textId="77777777" w:rsidR="009613C3" w:rsidRDefault="009613C3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9613C3" w14:paraId="5AAC6D42" w14:textId="77777777" w:rsidTr="00BA68CF">
        <w:tc>
          <w:tcPr>
            <w:tcW w:w="708" w:type="dxa"/>
          </w:tcPr>
          <w:p w14:paraId="1251BD81" w14:textId="77777777" w:rsidR="009613C3" w:rsidRDefault="009613C3" w:rsidP="009613C3">
            <w:pPr>
              <w:numPr>
                <w:ilvl w:val="0"/>
                <w:numId w:val="2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64DFB562" w14:textId="17AF536E" w:rsidR="009613C3" w:rsidRDefault="009613C3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lists</w:t>
            </w:r>
          </w:p>
        </w:tc>
        <w:tc>
          <w:tcPr>
            <w:tcW w:w="1560" w:type="dxa"/>
            <w:vAlign w:val="center"/>
          </w:tcPr>
          <w:p w14:paraId="753E614A" w14:textId="43808BBE" w:rsidR="009613C3" w:rsidRDefault="009613C3" w:rsidP="009613C3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75275B46" w14:textId="2E442E71" w:rsidR="009613C3" w:rsidRDefault="009613C3" w:rsidP="00BA68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01E59554" w14:textId="77777777" w:rsidR="009613C3" w:rsidRDefault="009613C3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5F9E6598" w14:textId="77777777" w:rsidR="009613C3" w:rsidRDefault="009613C3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9613C3" w14:paraId="0E893383" w14:textId="77777777" w:rsidTr="00D455BB">
        <w:tc>
          <w:tcPr>
            <w:tcW w:w="708" w:type="dxa"/>
          </w:tcPr>
          <w:p w14:paraId="29ECBD20" w14:textId="77777777" w:rsidR="009613C3" w:rsidRDefault="009613C3" w:rsidP="009613C3">
            <w:pPr>
              <w:numPr>
                <w:ilvl w:val="0"/>
                <w:numId w:val="2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8034" w:type="dxa"/>
            <w:gridSpan w:val="5"/>
          </w:tcPr>
          <w:p w14:paraId="60288BD4" w14:textId="125911E6" w:rsidR="009613C3" w:rsidRDefault="009613C3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一下</w:t>
            </w:r>
            <w:r>
              <w:rPr>
                <w:rFonts w:hAnsi="宋体"/>
                <w:color w:val="000000"/>
                <w:sz w:val="18"/>
                <w:szCs w:val="18"/>
              </w:rPr>
              <w:t>内容为数组内容</w:t>
            </w:r>
          </w:p>
        </w:tc>
      </w:tr>
      <w:tr w:rsidR="009613C3" w14:paraId="77B4BE4C" w14:textId="77777777" w:rsidTr="00BA68CF">
        <w:tc>
          <w:tcPr>
            <w:tcW w:w="708" w:type="dxa"/>
          </w:tcPr>
          <w:p w14:paraId="7B451636" w14:textId="77777777" w:rsidR="009613C3" w:rsidRDefault="009613C3" w:rsidP="009613C3">
            <w:pPr>
              <w:numPr>
                <w:ilvl w:val="0"/>
                <w:numId w:val="2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24720231" w14:textId="4FCFF4D5" w:rsidR="009613C3" w:rsidRDefault="009613C3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topicid</w:t>
            </w:r>
          </w:p>
        </w:tc>
        <w:tc>
          <w:tcPr>
            <w:tcW w:w="1560" w:type="dxa"/>
            <w:vAlign w:val="center"/>
          </w:tcPr>
          <w:p w14:paraId="44CACCEB" w14:textId="20B94456" w:rsidR="009613C3" w:rsidRDefault="00C074E1" w:rsidP="009613C3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14:paraId="33243946" w14:textId="4A9533B5" w:rsidR="009613C3" w:rsidRDefault="00C074E1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0FB60D79" w14:textId="2059E6A9" w:rsidR="009613C3" w:rsidRDefault="00C074E1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562F82AB" w14:textId="77777777" w:rsidR="009613C3" w:rsidRDefault="009613C3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C074E1" w14:paraId="715DBB93" w14:textId="77777777" w:rsidTr="00BA68CF">
        <w:tc>
          <w:tcPr>
            <w:tcW w:w="708" w:type="dxa"/>
          </w:tcPr>
          <w:p w14:paraId="36E9CF1F" w14:textId="77777777" w:rsidR="00C074E1" w:rsidRDefault="00C074E1" w:rsidP="00C074E1">
            <w:pPr>
              <w:numPr>
                <w:ilvl w:val="0"/>
                <w:numId w:val="2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42BB99AD" w14:textId="60A1D13E" w:rsidR="00C074E1" w:rsidRDefault="00C074E1" w:rsidP="00C074E1">
            <w:pPr>
              <w:rPr>
                <w:rFonts w:hAnsi="宋体"/>
                <w:color w:val="000000"/>
                <w:sz w:val="18"/>
                <w:szCs w:val="18"/>
              </w:rPr>
            </w:pPr>
            <w:r w:rsidRPr="009613C3">
              <w:rPr>
                <w:rFonts w:hAnsi="宋体"/>
                <w:color w:val="000000"/>
                <w:sz w:val="18"/>
                <w:szCs w:val="18"/>
              </w:rPr>
              <w:t>topicdesc</w:t>
            </w:r>
          </w:p>
        </w:tc>
        <w:tc>
          <w:tcPr>
            <w:tcW w:w="1560" w:type="dxa"/>
            <w:vAlign w:val="center"/>
          </w:tcPr>
          <w:p w14:paraId="32034B47" w14:textId="43F3D8B9" w:rsidR="00C074E1" w:rsidRDefault="00C074E1" w:rsidP="00C074E1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1688" w:type="dxa"/>
          </w:tcPr>
          <w:p w14:paraId="436BBCEF" w14:textId="60C3B02B" w:rsidR="00C074E1" w:rsidRDefault="00C074E1" w:rsidP="00C074E1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56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173BE402" w14:textId="33F29C84" w:rsidR="00C074E1" w:rsidRDefault="00C074E1" w:rsidP="00C074E1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6FA6E9A1" w14:textId="77777777" w:rsidR="00C074E1" w:rsidRDefault="00C074E1" w:rsidP="00C074E1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C074E1" w14:paraId="2EA119F3" w14:textId="77777777" w:rsidTr="00BA68CF">
        <w:tc>
          <w:tcPr>
            <w:tcW w:w="708" w:type="dxa"/>
          </w:tcPr>
          <w:p w14:paraId="71A657DD" w14:textId="77777777" w:rsidR="00C074E1" w:rsidRDefault="00C074E1" w:rsidP="00C074E1">
            <w:pPr>
              <w:numPr>
                <w:ilvl w:val="0"/>
                <w:numId w:val="2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1585B24C" w14:textId="1425E37F" w:rsidR="00C074E1" w:rsidRDefault="00C074E1" w:rsidP="00C074E1">
            <w:pPr>
              <w:rPr>
                <w:rFonts w:hAnsi="宋体"/>
                <w:color w:val="000000"/>
                <w:sz w:val="18"/>
                <w:szCs w:val="18"/>
              </w:rPr>
            </w:pPr>
            <w:r w:rsidRPr="009613C3">
              <w:rPr>
                <w:rFonts w:hAnsi="宋体"/>
                <w:color w:val="000000"/>
                <w:sz w:val="18"/>
                <w:szCs w:val="18"/>
              </w:rPr>
              <w:t>creatormobileno</w:t>
            </w:r>
          </w:p>
        </w:tc>
        <w:tc>
          <w:tcPr>
            <w:tcW w:w="1560" w:type="dxa"/>
            <w:vAlign w:val="center"/>
          </w:tcPr>
          <w:p w14:paraId="4515CE92" w14:textId="0FB19726" w:rsidR="00C074E1" w:rsidRDefault="00C074E1" w:rsidP="00C074E1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创建</w:t>
            </w:r>
            <w:r>
              <w:rPr>
                <w:rFonts w:hAnsi="宋体"/>
                <w:color w:val="000000"/>
                <w:sz w:val="18"/>
                <w:szCs w:val="18"/>
              </w:rPr>
              <w:t>主题的手机号</w:t>
            </w:r>
          </w:p>
        </w:tc>
        <w:tc>
          <w:tcPr>
            <w:tcW w:w="1688" w:type="dxa"/>
          </w:tcPr>
          <w:p w14:paraId="70A2A362" w14:textId="3F6DA92D" w:rsidR="00C074E1" w:rsidRDefault="00C074E1" w:rsidP="00C074E1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2A62D978" w14:textId="7D6B337D" w:rsidR="00C074E1" w:rsidRDefault="00C074E1" w:rsidP="00C074E1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2D3D959B" w14:textId="77777777" w:rsidR="00C074E1" w:rsidRDefault="00C074E1" w:rsidP="00C074E1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C074E1" w14:paraId="795A083B" w14:textId="77777777" w:rsidTr="00BA68CF">
        <w:tc>
          <w:tcPr>
            <w:tcW w:w="708" w:type="dxa"/>
          </w:tcPr>
          <w:p w14:paraId="1DFEE675" w14:textId="77777777" w:rsidR="00C074E1" w:rsidRDefault="00C074E1" w:rsidP="00C074E1">
            <w:pPr>
              <w:numPr>
                <w:ilvl w:val="0"/>
                <w:numId w:val="20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56DBE7BA" w14:textId="6609B0C2" w:rsidR="00C074E1" w:rsidRPr="009613C3" w:rsidRDefault="00C074E1" w:rsidP="00C074E1">
            <w:pPr>
              <w:rPr>
                <w:rFonts w:hAnsi="宋体"/>
                <w:color w:val="000000"/>
                <w:sz w:val="18"/>
                <w:szCs w:val="18"/>
              </w:rPr>
            </w:pPr>
            <w:r w:rsidRPr="009613C3">
              <w:rPr>
                <w:rFonts w:hAnsi="宋体"/>
                <w:color w:val="000000"/>
                <w:sz w:val="18"/>
                <w:szCs w:val="18"/>
              </w:rPr>
              <w:t>topiclogo</w:t>
            </w:r>
          </w:p>
        </w:tc>
        <w:tc>
          <w:tcPr>
            <w:tcW w:w="1560" w:type="dxa"/>
            <w:vAlign w:val="center"/>
          </w:tcPr>
          <w:p w14:paraId="4D55A083" w14:textId="76C66B14" w:rsidR="00C074E1" w:rsidRDefault="00C074E1" w:rsidP="00C074E1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主题的</w:t>
            </w:r>
            <w:r>
              <w:rPr>
                <w:rFonts w:hAnsi="宋体"/>
                <w:color w:val="000000"/>
                <w:sz w:val="18"/>
                <w:szCs w:val="18"/>
              </w:rPr>
              <w:t>logo</w:t>
            </w:r>
          </w:p>
        </w:tc>
        <w:tc>
          <w:tcPr>
            <w:tcW w:w="1688" w:type="dxa"/>
          </w:tcPr>
          <w:p w14:paraId="68FBA88A" w14:textId="65E7A11B" w:rsidR="00C074E1" w:rsidRDefault="00C074E1" w:rsidP="00C074E1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B</w:t>
            </w:r>
            <w:r>
              <w:rPr>
                <w:rFonts w:hAnsi="宋体" w:hint="eastAsia"/>
                <w:sz w:val="18"/>
                <w:szCs w:val="18"/>
              </w:rPr>
              <w:t>ase6</w:t>
            </w:r>
            <w:r>
              <w:rPr>
                <w:rFonts w:hAnsi="宋体"/>
                <w:sz w:val="18"/>
                <w:szCs w:val="18"/>
              </w:rPr>
              <w:t>4</w:t>
            </w:r>
            <w:r>
              <w:rPr>
                <w:rFonts w:hAnsi="宋体" w:hint="eastAsia"/>
                <w:sz w:val="18"/>
                <w:szCs w:val="18"/>
              </w:rPr>
              <w:t>编码</w:t>
            </w:r>
            <w:r>
              <w:rPr>
                <w:rFonts w:hAnsi="宋体"/>
                <w:sz w:val="18"/>
                <w:szCs w:val="18"/>
              </w:rPr>
              <w:t>后的串</w:t>
            </w:r>
          </w:p>
        </w:tc>
        <w:tc>
          <w:tcPr>
            <w:tcW w:w="1559" w:type="dxa"/>
          </w:tcPr>
          <w:p w14:paraId="197DA601" w14:textId="14A343D0" w:rsidR="00C074E1" w:rsidRDefault="00C074E1" w:rsidP="00C074E1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04562F1C" w14:textId="77777777" w:rsidR="00C074E1" w:rsidRDefault="00C074E1" w:rsidP="00C074E1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2F6C4A61" w14:textId="1840FF2A" w:rsidR="00254406" w:rsidRDefault="00254406" w:rsidP="00254406">
      <w:pPr>
        <w:pStyle w:val="2"/>
        <w:rPr>
          <w:lang w:eastAsia="zh-CN"/>
        </w:rPr>
      </w:pPr>
      <w:r>
        <w:rPr>
          <w:lang w:eastAsia="zh-CN"/>
        </w:rPr>
        <w:lastRenderedPageBreak/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04</w:t>
      </w:r>
      <w:r>
        <w:rPr>
          <w:rFonts w:hint="eastAsia"/>
          <w:sz w:val="18"/>
          <w:szCs w:val="18"/>
        </w:rPr>
        <w:t>查询</w:t>
      </w:r>
      <w:r>
        <w:rPr>
          <w:sz w:val="18"/>
          <w:szCs w:val="18"/>
        </w:rPr>
        <w:t>主题下的帖子列表</w:t>
      </w:r>
    </w:p>
    <w:p w14:paraId="686E39B0" w14:textId="77777777" w:rsidR="00254406" w:rsidRDefault="00254406" w:rsidP="00254406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254406" w14:paraId="0D44C1A1" w14:textId="77777777" w:rsidTr="00BA68CF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7A7F598" w14:textId="77777777" w:rsidR="00254406" w:rsidRDefault="00254406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185AE33" w14:textId="77777777" w:rsidR="00254406" w:rsidRDefault="00254406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078962B" w14:textId="77777777" w:rsidR="00254406" w:rsidRDefault="00254406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D25DFF0" w14:textId="77777777" w:rsidR="00254406" w:rsidRDefault="00254406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110CDED2" w14:textId="77777777" w:rsidR="00254406" w:rsidRDefault="00254406" w:rsidP="00BA68CF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5CCCF98" w14:textId="77777777" w:rsidR="00254406" w:rsidRDefault="00254406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254406" w14:paraId="7B76088D" w14:textId="77777777" w:rsidTr="00BA68CF">
        <w:tc>
          <w:tcPr>
            <w:tcW w:w="708" w:type="dxa"/>
          </w:tcPr>
          <w:p w14:paraId="21C4F4F0" w14:textId="77777777" w:rsidR="00254406" w:rsidRDefault="00254406" w:rsidP="00254406">
            <w:pPr>
              <w:numPr>
                <w:ilvl w:val="0"/>
                <w:numId w:val="21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1BF55E8D" w14:textId="3565081F" w:rsidR="00254406" w:rsidRDefault="00254406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t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opic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560" w:type="dxa"/>
            <w:vAlign w:val="center"/>
          </w:tcPr>
          <w:p w14:paraId="2F390604" w14:textId="003153C8" w:rsidR="00254406" w:rsidRDefault="00254406" w:rsidP="00BA68CF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14:paraId="39A8832C" w14:textId="77777777" w:rsidR="00254406" w:rsidRDefault="00254406" w:rsidP="00BA68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10BCFFE9" w14:textId="77777777" w:rsidR="00254406" w:rsidRDefault="00254406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3DB247B7" w14:textId="77777777" w:rsidR="00254406" w:rsidRDefault="00254406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7A32F797" w14:textId="77777777" w:rsidR="00254406" w:rsidRDefault="00254406" w:rsidP="00254406"/>
    <w:p w14:paraId="10514B21" w14:textId="77777777" w:rsidR="00254406" w:rsidRDefault="00254406" w:rsidP="00254406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14:paraId="19BBDA6D" w14:textId="77777777" w:rsidR="00254406" w:rsidRDefault="00254406" w:rsidP="00254406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254406" w14:paraId="72262078" w14:textId="77777777" w:rsidTr="00BA68CF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6B74C3B" w14:textId="77777777" w:rsidR="00254406" w:rsidRDefault="00254406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0F45BF5" w14:textId="77777777" w:rsidR="00254406" w:rsidRDefault="00254406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4978AEC1" w14:textId="77777777" w:rsidR="00254406" w:rsidRDefault="00254406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5D4F968" w14:textId="77777777" w:rsidR="00254406" w:rsidRDefault="00254406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4670D5B6" w14:textId="77777777" w:rsidR="00254406" w:rsidRDefault="00254406" w:rsidP="00BA68CF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1C3732B" w14:textId="77777777" w:rsidR="00254406" w:rsidRDefault="00254406" w:rsidP="00BA68CF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254406" w14:paraId="2AC52EFF" w14:textId="77777777" w:rsidTr="00BA68CF">
        <w:tc>
          <w:tcPr>
            <w:tcW w:w="708" w:type="dxa"/>
          </w:tcPr>
          <w:p w14:paraId="3BB89281" w14:textId="77777777" w:rsidR="00254406" w:rsidRDefault="00254406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32D942E5" w14:textId="77777777" w:rsidR="00254406" w:rsidRDefault="00254406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size</w:t>
            </w:r>
          </w:p>
        </w:tc>
        <w:tc>
          <w:tcPr>
            <w:tcW w:w="1560" w:type="dxa"/>
            <w:vAlign w:val="center"/>
          </w:tcPr>
          <w:p w14:paraId="53E81179" w14:textId="1FB2C566" w:rsidR="00254406" w:rsidRDefault="00254406" w:rsidP="00BA68CF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帖子个数</w:t>
            </w:r>
          </w:p>
        </w:tc>
        <w:tc>
          <w:tcPr>
            <w:tcW w:w="1688" w:type="dxa"/>
          </w:tcPr>
          <w:p w14:paraId="08F33756" w14:textId="77777777" w:rsidR="00254406" w:rsidRDefault="00254406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759E92B0" w14:textId="77777777" w:rsidR="00254406" w:rsidRDefault="00254406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5F6E6FD5" w14:textId="77777777" w:rsidR="00254406" w:rsidRDefault="00254406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254406" w14:paraId="6531CA9F" w14:textId="77777777" w:rsidTr="00BA68CF">
        <w:tc>
          <w:tcPr>
            <w:tcW w:w="708" w:type="dxa"/>
          </w:tcPr>
          <w:p w14:paraId="69A8C6B3" w14:textId="77777777" w:rsidR="00254406" w:rsidRDefault="00254406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0ADBA79C" w14:textId="77777777" w:rsidR="00254406" w:rsidRDefault="00254406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lists</w:t>
            </w:r>
          </w:p>
        </w:tc>
        <w:tc>
          <w:tcPr>
            <w:tcW w:w="1560" w:type="dxa"/>
            <w:vAlign w:val="center"/>
          </w:tcPr>
          <w:p w14:paraId="27B9B256" w14:textId="77777777" w:rsidR="00254406" w:rsidRDefault="00254406" w:rsidP="00BA68CF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19FB5C98" w14:textId="77777777" w:rsidR="00254406" w:rsidRDefault="00254406" w:rsidP="00BA68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5B1BF468" w14:textId="77777777" w:rsidR="00254406" w:rsidRDefault="00254406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5A7C14AB" w14:textId="77777777" w:rsidR="00254406" w:rsidRDefault="00254406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254406" w14:paraId="73B113AB" w14:textId="77777777" w:rsidTr="00BA68CF">
        <w:tc>
          <w:tcPr>
            <w:tcW w:w="708" w:type="dxa"/>
          </w:tcPr>
          <w:p w14:paraId="4237222F" w14:textId="77777777" w:rsidR="00254406" w:rsidRDefault="00254406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8034" w:type="dxa"/>
            <w:gridSpan w:val="5"/>
          </w:tcPr>
          <w:p w14:paraId="5827388B" w14:textId="77777777" w:rsidR="00254406" w:rsidRDefault="00254406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一下</w:t>
            </w:r>
            <w:r>
              <w:rPr>
                <w:rFonts w:hAnsi="宋体"/>
                <w:color w:val="000000"/>
                <w:sz w:val="18"/>
                <w:szCs w:val="18"/>
              </w:rPr>
              <w:t>内容为数组内容</w:t>
            </w:r>
          </w:p>
        </w:tc>
      </w:tr>
      <w:tr w:rsidR="00254406" w14:paraId="1286EA1C" w14:textId="77777777" w:rsidTr="00BA68CF">
        <w:tc>
          <w:tcPr>
            <w:tcW w:w="708" w:type="dxa"/>
          </w:tcPr>
          <w:p w14:paraId="6B4C8BE4" w14:textId="77777777" w:rsidR="00254406" w:rsidRDefault="00254406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729FA4EF" w14:textId="41FF2D7E" w:rsidR="00254406" w:rsidRDefault="00B42D20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postid</w:t>
            </w:r>
          </w:p>
        </w:tc>
        <w:tc>
          <w:tcPr>
            <w:tcW w:w="1560" w:type="dxa"/>
            <w:vAlign w:val="center"/>
          </w:tcPr>
          <w:p w14:paraId="71874F72" w14:textId="257DEF0E" w:rsidR="00254406" w:rsidRDefault="00F457AF" w:rsidP="00BA68CF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 w:rsidR="00254406"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14:paraId="6EFFB488" w14:textId="77777777" w:rsidR="00254406" w:rsidRDefault="00254406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3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62BDC9CE" w14:textId="77777777" w:rsidR="00254406" w:rsidRDefault="00254406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25F3BC2E" w14:textId="77777777" w:rsidR="00254406" w:rsidRDefault="00254406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254406" w14:paraId="4DCEE60D" w14:textId="77777777" w:rsidTr="00BA68CF">
        <w:tc>
          <w:tcPr>
            <w:tcW w:w="708" w:type="dxa"/>
          </w:tcPr>
          <w:p w14:paraId="5CCFECE4" w14:textId="77777777" w:rsidR="00254406" w:rsidRDefault="00254406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2FBFD3ED" w14:textId="18F97EEE" w:rsidR="00254406" w:rsidRDefault="00D13E56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 w:rsidRPr="00D13E56">
              <w:rPr>
                <w:rFonts w:hAnsi="宋体"/>
                <w:color w:val="000000"/>
                <w:sz w:val="18"/>
                <w:szCs w:val="18"/>
              </w:rPr>
              <w:t>topicname</w:t>
            </w:r>
          </w:p>
        </w:tc>
        <w:tc>
          <w:tcPr>
            <w:tcW w:w="1560" w:type="dxa"/>
            <w:vAlign w:val="center"/>
          </w:tcPr>
          <w:p w14:paraId="6D31F08E" w14:textId="77777777" w:rsidR="00254406" w:rsidRDefault="00254406" w:rsidP="00BA68CF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1688" w:type="dxa"/>
          </w:tcPr>
          <w:p w14:paraId="2FE6600A" w14:textId="77777777" w:rsidR="00254406" w:rsidRDefault="00254406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56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33FF1B34" w14:textId="77777777" w:rsidR="00254406" w:rsidRDefault="00254406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5CC35CE0" w14:textId="77777777" w:rsidR="00254406" w:rsidRDefault="00254406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254406" w14:paraId="7737F694" w14:textId="77777777" w:rsidTr="00BA68CF">
        <w:tc>
          <w:tcPr>
            <w:tcW w:w="708" w:type="dxa"/>
          </w:tcPr>
          <w:p w14:paraId="155C510C" w14:textId="77777777" w:rsidR="00254406" w:rsidRDefault="00254406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119E0869" w14:textId="27B9C538" w:rsidR="00254406" w:rsidRDefault="00B42D20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 w14:paraId="76B56FD2" w14:textId="77777777" w:rsidR="00254406" w:rsidRDefault="00254406" w:rsidP="00BA68CF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创建</w:t>
            </w:r>
            <w:r>
              <w:rPr>
                <w:rFonts w:hAnsi="宋体"/>
                <w:color w:val="000000"/>
                <w:sz w:val="18"/>
                <w:szCs w:val="18"/>
              </w:rPr>
              <w:t>主题的手机号</w:t>
            </w:r>
          </w:p>
        </w:tc>
        <w:tc>
          <w:tcPr>
            <w:tcW w:w="1688" w:type="dxa"/>
          </w:tcPr>
          <w:p w14:paraId="298FB6AA" w14:textId="77777777" w:rsidR="00254406" w:rsidRDefault="00254406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095F567A" w14:textId="77777777" w:rsidR="00254406" w:rsidRDefault="00254406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29853B12" w14:textId="77777777" w:rsidR="00254406" w:rsidRDefault="00254406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FC742B" w14:paraId="69E9F6F1" w14:textId="77777777" w:rsidTr="00BA68CF">
        <w:tc>
          <w:tcPr>
            <w:tcW w:w="708" w:type="dxa"/>
          </w:tcPr>
          <w:p w14:paraId="5A8D95EF" w14:textId="77777777" w:rsidR="00FC742B" w:rsidRDefault="00FC742B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04BDDB7A" w14:textId="7F2847AF" w:rsidR="00FC742B" w:rsidRPr="00394C61" w:rsidRDefault="00394C61" w:rsidP="00394C61">
            <w:pPr>
              <w:pStyle w:val="HTML"/>
              <w:shd w:val="clear" w:color="auto" w:fill="FFFFFF"/>
              <w:rPr>
                <w:rFonts w:hint="eastAsia"/>
                <w:color w:val="000000"/>
                <w:sz w:val="23"/>
                <w:szCs w:val="23"/>
              </w:rPr>
            </w:pPr>
            <w:r>
              <w:rPr>
                <w:rFonts w:hint="eastAsia"/>
                <w:b/>
                <w:bCs/>
                <w:color w:val="008000"/>
                <w:sz w:val="23"/>
                <w:szCs w:val="23"/>
              </w:rPr>
              <w:t>nickname</w:t>
            </w:r>
            <w:bookmarkStart w:id="0" w:name="_GoBack"/>
            <w:bookmarkEnd w:id="0"/>
          </w:p>
        </w:tc>
        <w:tc>
          <w:tcPr>
            <w:tcW w:w="1560" w:type="dxa"/>
            <w:vAlign w:val="center"/>
          </w:tcPr>
          <w:p w14:paraId="02998F25" w14:textId="00FBBC87" w:rsidR="00FC742B" w:rsidRDefault="00427E0B" w:rsidP="00BA68CF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昵称</w:t>
            </w:r>
          </w:p>
        </w:tc>
        <w:tc>
          <w:tcPr>
            <w:tcW w:w="1688" w:type="dxa"/>
          </w:tcPr>
          <w:p w14:paraId="58153E47" w14:textId="77777777" w:rsidR="00FC742B" w:rsidRDefault="00FC742B" w:rsidP="00BA68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420320B5" w14:textId="77777777" w:rsidR="00FC742B" w:rsidRDefault="00FC742B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0D0A945A" w14:textId="77777777" w:rsidR="00FC742B" w:rsidRDefault="00FC742B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D13E56" w14:paraId="30B19A81" w14:textId="77777777" w:rsidTr="00BA68CF">
        <w:tc>
          <w:tcPr>
            <w:tcW w:w="708" w:type="dxa"/>
          </w:tcPr>
          <w:p w14:paraId="01712FC5" w14:textId="77777777" w:rsidR="00D13E56" w:rsidRDefault="00D13E56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6E425C39" w14:textId="5CA2B1F5" w:rsidR="00D13E56" w:rsidRDefault="00D13E56" w:rsidP="00427E0B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postname</w:t>
            </w:r>
          </w:p>
        </w:tc>
        <w:tc>
          <w:tcPr>
            <w:tcW w:w="1560" w:type="dxa"/>
            <w:vAlign w:val="center"/>
          </w:tcPr>
          <w:p w14:paraId="02D8F7BD" w14:textId="45EF5F75" w:rsidR="00D13E56" w:rsidRDefault="00D13E56" w:rsidP="00BA68CF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帖子名称</w:t>
            </w:r>
          </w:p>
        </w:tc>
        <w:tc>
          <w:tcPr>
            <w:tcW w:w="1688" w:type="dxa"/>
          </w:tcPr>
          <w:p w14:paraId="58A4C46E" w14:textId="77777777" w:rsidR="00D13E56" w:rsidRDefault="00D13E56" w:rsidP="00BA68CF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4410A7B3" w14:textId="77777777" w:rsidR="00D13E56" w:rsidRDefault="00D13E56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4DFE528C" w14:textId="77777777" w:rsidR="00D13E56" w:rsidRDefault="00D13E56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254406" w14:paraId="6E7C0618" w14:textId="77777777" w:rsidTr="00BA68CF">
        <w:tc>
          <w:tcPr>
            <w:tcW w:w="708" w:type="dxa"/>
          </w:tcPr>
          <w:p w14:paraId="38FB9230" w14:textId="77777777" w:rsidR="00254406" w:rsidRDefault="00254406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2624102F" w14:textId="323AA11D" w:rsidR="00254406" w:rsidRPr="009613C3" w:rsidRDefault="00B42D20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postdesc</w:t>
            </w:r>
          </w:p>
        </w:tc>
        <w:tc>
          <w:tcPr>
            <w:tcW w:w="1560" w:type="dxa"/>
            <w:vAlign w:val="center"/>
          </w:tcPr>
          <w:p w14:paraId="508D9F42" w14:textId="014831CD" w:rsidR="00254406" w:rsidRDefault="00D13E56" w:rsidP="00BA68CF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1688" w:type="dxa"/>
          </w:tcPr>
          <w:p w14:paraId="64238C0E" w14:textId="302F9C0F" w:rsidR="00254406" w:rsidRDefault="00B42D20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2048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42C0D033" w14:textId="77777777" w:rsidR="00254406" w:rsidRDefault="00254406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7A000991" w14:textId="77777777" w:rsidR="00254406" w:rsidRDefault="00254406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B42D20" w14:paraId="4C20CE56" w14:textId="77777777" w:rsidTr="00BA68CF">
        <w:tc>
          <w:tcPr>
            <w:tcW w:w="708" w:type="dxa"/>
          </w:tcPr>
          <w:p w14:paraId="61B1DEF7" w14:textId="77777777" w:rsidR="00B42D20" w:rsidRDefault="00B42D20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7FC381FE" w14:textId="263B99A6" w:rsidR="00B42D20" w:rsidRPr="00B42D20" w:rsidRDefault="00B42D20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context</w:t>
            </w:r>
          </w:p>
        </w:tc>
        <w:tc>
          <w:tcPr>
            <w:tcW w:w="1560" w:type="dxa"/>
            <w:vAlign w:val="center"/>
          </w:tcPr>
          <w:p w14:paraId="0A5EEC6E" w14:textId="785247CD" w:rsidR="00B42D20" w:rsidRDefault="00B42D20" w:rsidP="00BA68CF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1688" w:type="dxa"/>
          </w:tcPr>
          <w:p w14:paraId="76A0F4E0" w14:textId="0981BFF8" w:rsidR="00B42D20" w:rsidRDefault="00B42D20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Base64</w:t>
            </w:r>
            <w:r>
              <w:rPr>
                <w:rFonts w:hAnsi="宋体" w:hint="eastAsia"/>
                <w:sz w:val="18"/>
                <w:szCs w:val="18"/>
              </w:rPr>
              <w:t>串</w:t>
            </w:r>
          </w:p>
        </w:tc>
        <w:tc>
          <w:tcPr>
            <w:tcW w:w="1559" w:type="dxa"/>
          </w:tcPr>
          <w:p w14:paraId="17DF2911" w14:textId="64C3344B" w:rsidR="00B42D20" w:rsidRDefault="00B42D20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67373608" w14:textId="77777777" w:rsidR="00B42D20" w:rsidRDefault="00B42D20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B42D20" w14:paraId="03B74626" w14:textId="77777777" w:rsidTr="00BA68CF">
        <w:tc>
          <w:tcPr>
            <w:tcW w:w="708" w:type="dxa"/>
          </w:tcPr>
          <w:p w14:paraId="39E2661F" w14:textId="77777777" w:rsidR="00B42D20" w:rsidRDefault="00B42D20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3D74769F" w14:textId="1292266E" w:rsidR="00B42D20" w:rsidRPr="00B42D20" w:rsidRDefault="00B42D20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zantimes</w:t>
            </w:r>
          </w:p>
        </w:tc>
        <w:tc>
          <w:tcPr>
            <w:tcW w:w="1560" w:type="dxa"/>
            <w:vAlign w:val="center"/>
          </w:tcPr>
          <w:p w14:paraId="37F796EA" w14:textId="6D6D059B" w:rsidR="00B42D20" w:rsidRDefault="00B42D20" w:rsidP="00BA68CF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赞</w:t>
            </w:r>
          </w:p>
        </w:tc>
        <w:tc>
          <w:tcPr>
            <w:tcW w:w="1688" w:type="dxa"/>
          </w:tcPr>
          <w:p w14:paraId="30657117" w14:textId="41D658F0" w:rsidR="00B42D20" w:rsidRDefault="00B42D20" w:rsidP="00B42D20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VARCHAR2(</w:t>
            </w:r>
            <w:r>
              <w:rPr>
                <w:rFonts w:hAnsi="宋体"/>
                <w:sz w:val="18"/>
                <w:szCs w:val="18"/>
              </w:rPr>
              <w:t>8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3EB05047" w14:textId="2FBA0A86" w:rsidR="00B42D20" w:rsidRDefault="00B42D20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0D04943B" w14:textId="77777777" w:rsidR="00B42D20" w:rsidRDefault="00B42D20" w:rsidP="00BA68CF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B42D20" w14:paraId="75E4899D" w14:textId="77777777" w:rsidTr="00BA68CF">
        <w:tc>
          <w:tcPr>
            <w:tcW w:w="708" w:type="dxa"/>
          </w:tcPr>
          <w:p w14:paraId="71A76BC6" w14:textId="77777777" w:rsidR="00B42D20" w:rsidRDefault="00B42D20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3EDE8523" w14:textId="334EDEC7" w:rsidR="00B42D20" w:rsidRPr="00B42D20" w:rsidRDefault="00B42D20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createtime</w:t>
            </w:r>
          </w:p>
        </w:tc>
        <w:tc>
          <w:tcPr>
            <w:tcW w:w="1560" w:type="dxa"/>
            <w:vAlign w:val="center"/>
          </w:tcPr>
          <w:p w14:paraId="79A67371" w14:textId="5EA14F53" w:rsidR="00B42D20" w:rsidRDefault="00B42D20" w:rsidP="00BA68CF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创建</w:t>
            </w:r>
            <w:r>
              <w:rPr>
                <w:rFonts w:hAnsi="宋体"/>
                <w:color w:val="000000"/>
                <w:sz w:val="18"/>
                <w:szCs w:val="18"/>
              </w:rPr>
              <w:t>时间</w:t>
            </w:r>
          </w:p>
        </w:tc>
        <w:tc>
          <w:tcPr>
            <w:tcW w:w="1688" w:type="dxa"/>
          </w:tcPr>
          <w:p w14:paraId="01A7AD31" w14:textId="0830BE6D" w:rsidR="00B42D20" w:rsidRDefault="00B42D20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String(17)</w:t>
            </w:r>
          </w:p>
        </w:tc>
        <w:tc>
          <w:tcPr>
            <w:tcW w:w="1559" w:type="dxa"/>
          </w:tcPr>
          <w:p w14:paraId="18ABDD16" w14:textId="0F327207" w:rsidR="00B42D20" w:rsidRDefault="00B42D20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144D55E2" w14:textId="1E51197C" w:rsidR="00B42D20" w:rsidRDefault="00B42D20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格式</w:t>
            </w:r>
            <w:r>
              <w:rPr>
                <w:rFonts w:hAnsi="宋体"/>
                <w:color w:val="000000"/>
                <w:sz w:val="18"/>
                <w:szCs w:val="18"/>
              </w:rPr>
              <w:t>：</w:t>
            </w:r>
            <w:r>
              <w:rPr>
                <w:rFonts w:hAnsi="宋体"/>
                <w:color w:val="000000"/>
                <w:sz w:val="18"/>
                <w:szCs w:val="18"/>
              </w:rPr>
              <w:t xml:space="preserve">yyyymmdd 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hh:MM:ss</w:t>
            </w:r>
          </w:p>
        </w:tc>
      </w:tr>
      <w:tr w:rsidR="00B42D20" w14:paraId="4544A027" w14:textId="77777777" w:rsidTr="00BA68CF">
        <w:tc>
          <w:tcPr>
            <w:tcW w:w="708" w:type="dxa"/>
          </w:tcPr>
          <w:p w14:paraId="16E2A0D8" w14:textId="77777777" w:rsidR="00B42D20" w:rsidRDefault="00B42D20" w:rsidP="00254406">
            <w:pPr>
              <w:numPr>
                <w:ilvl w:val="0"/>
                <w:numId w:val="22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0F414F18" w14:textId="29DFD91F" w:rsidR="00B42D20" w:rsidRPr="00B42D20" w:rsidRDefault="00B42D20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updatetime</w:t>
            </w:r>
          </w:p>
        </w:tc>
        <w:tc>
          <w:tcPr>
            <w:tcW w:w="1560" w:type="dxa"/>
            <w:vAlign w:val="center"/>
          </w:tcPr>
          <w:p w14:paraId="57841047" w14:textId="49B71F0F" w:rsidR="00B42D20" w:rsidRDefault="00B42D20" w:rsidP="00BA68CF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最后</w:t>
            </w:r>
            <w:r>
              <w:rPr>
                <w:rFonts w:hAnsi="宋体"/>
                <w:color w:val="000000"/>
                <w:sz w:val="18"/>
                <w:szCs w:val="18"/>
              </w:rPr>
              <w:t>一次编辑时间</w:t>
            </w:r>
          </w:p>
        </w:tc>
        <w:tc>
          <w:tcPr>
            <w:tcW w:w="1688" w:type="dxa"/>
          </w:tcPr>
          <w:p w14:paraId="0071555B" w14:textId="234A9165" w:rsidR="00B42D20" w:rsidRDefault="00B42D20" w:rsidP="00BA68C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String(17)</w:t>
            </w:r>
          </w:p>
        </w:tc>
        <w:tc>
          <w:tcPr>
            <w:tcW w:w="1559" w:type="dxa"/>
          </w:tcPr>
          <w:p w14:paraId="16E42435" w14:textId="1D4D24A0" w:rsidR="00B42D20" w:rsidRDefault="00B42D20" w:rsidP="00BA68CF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494DB5CF" w14:textId="315FE21E" w:rsidR="00B42D20" w:rsidRDefault="00B42D20" w:rsidP="00BA68CF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格式</w:t>
            </w:r>
            <w:r>
              <w:rPr>
                <w:rFonts w:hAnsi="宋体"/>
                <w:color w:val="000000"/>
                <w:sz w:val="18"/>
                <w:szCs w:val="18"/>
              </w:rPr>
              <w:t>：</w:t>
            </w:r>
            <w:r>
              <w:rPr>
                <w:rFonts w:hAnsi="宋体"/>
                <w:color w:val="000000"/>
                <w:sz w:val="18"/>
                <w:szCs w:val="18"/>
              </w:rPr>
              <w:t xml:space="preserve">yyyymmdd 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hh:MM:ss</w:t>
            </w:r>
          </w:p>
        </w:tc>
      </w:tr>
    </w:tbl>
    <w:p w14:paraId="20283E14" w14:textId="453AC1F5" w:rsidR="00FE5D9E" w:rsidRDefault="00FE5D9E" w:rsidP="00FE5D9E">
      <w:pPr>
        <w:pStyle w:val="2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05</w:t>
      </w:r>
      <w:r>
        <w:rPr>
          <w:rFonts w:hint="eastAsia"/>
          <w:sz w:val="18"/>
          <w:szCs w:val="18"/>
          <w:lang w:eastAsia="zh-CN"/>
        </w:rPr>
        <w:t>赞</w:t>
      </w:r>
      <w:r>
        <w:rPr>
          <w:sz w:val="18"/>
          <w:szCs w:val="18"/>
          <w:lang w:eastAsia="zh-CN"/>
        </w:rPr>
        <w:t>或取消赞</w:t>
      </w:r>
    </w:p>
    <w:p w14:paraId="42E253CA" w14:textId="77777777" w:rsidR="00FE5D9E" w:rsidRDefault="00FE5D9E" w:rsidP="00FE5D9E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FE5D9E" w14:paraId="595DFEF8" w14:textId="77777777" w:rsidTr="00F26FD9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FB55401" w14:textId="77777777" w:rsidR="00FE5D9E" w:rsidRDefault="00FE5D9E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A64B295" w14:textId="77777777" w:rsidR="00FE5D9E" w:rsidRDefault="00FE5D9E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423E0A9" w14:textId="77777777" w:rsidR="00FE5D9E" w:rsidRDefault="00FE5D9E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F6E87C3" w14:textId="77777777" w:rsidR="00FE5D9E" w:rsidRDefault="00FE5D9E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2E5B31E9" w14:textId="77777777" w:rsidR="00FE5D9E" w:rsidRDefault="00FE5D9E" w:rsidP="00F26FD9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B968AF6" w14:textId="77777777" w:rsidR="00FE5D9E" w:rsidRDefault="00FE5D9E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FE5D9E" w14:paraId="0167DB5C" w14:textId="77777777" w:rsidTr="00F26FD9">
        <w:tc>
          <w:tcPr>
            <w:tcW w:w="708" w:type="dxa"/>
          </w:tcPr>
          <w:p w14:paraId="060B56D3" w14:textId="77777777" w:rsidR="00FE5D9E" w:rsidRDefault="00FE5D9E" w:rsidP="00FE5D9E">
            <w:pPr>
              <w:numPr>
                <w:ilvl w:val="0"/>
                <w:numId w:val="23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7C0E9140" w14:textId="77777777" w:rsidR="00FE5D9E" w:rsidRDefault="00FE5D9E" w:rsidP="00F26FD9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t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opic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560" w:type="dxa"/>
            <w:vAlign w:val="center"/>
          </w:tcPr>
          <w:p w14:paraId="55E731B8" w14:textId="77777777" w:rsidR="00FE5D9E" w:rsidRDefault="00FE5D9E" w:rsidP="00F26FD9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主题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14:paraId="216B4839" w14:textId="43D60308" w:rsidR="00FE5D9E" w:rsidRDefault="00FE5D9E" w:rsidP="00F26FD9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tring(</w:t>
            </w:r>
            <w:r>
              <w:rPr>
                <w:rFonts w:hAnsi="宋体"/>
                <w:sz w:val="18"/>
                <w:szCs w:val="18"/>
              </w:rPr>
              <w:t>3)</w:t>
            </w:r>
          </w:p>
        </w:tc>
        <w:tc>
          <w:tcPr>
            <w:tcW w:w="1559" w:type="dxa"/>
          </w:tcPr>
          <w:p w14:paraId="2BBE6729" w14:textId="47375791" w:rsidR="00FE5D9E" w:rsidRDefault="00FE5D9E" w:rsidP="00F26FD9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42884911" w14:textId="77777777" w:rsidR="00FE5D9E" w:rsidRDefault="00FE5D9E" w:rsidP="00F26FD9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FE5D9E" w14:paraId="42155A97" w14:textId="77777777" w:rsidTr="00F26FD9">
        <w:tc>
          <w:tcPr>
            <w:tcW w:w="708" w:type="dxa"/>
          </w:tcPr>
          <w:p w14:paraId="4B04B59A" w14:textId="77777777" w:rsidR="00FE5D9E" w:rsidRDefault="00FE5D9E" w:rsidP="00FE5D9E">
            <w:pPr>
              <w:numPr>
                <w:ilvl w:val="0"/>
                <w:numId w:val="23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0EB7BE4C" w14:textId="6B5CD0C6" w:rsidR="00FE5D9E" w:rsidRDefault="00FE5D9E" w:rsidP="00F26FD9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postid</w:t>
            </w:r>
          </w:p>
        </w:tc>
        <w:tc>
          <w:tcPr>
            <w:tcW w:w="1560" w:type="dxa"/>
            <w:vAlign w:val="center"/>
          </w:tcPr>
          <w:p w14:paraId="3A0C2BEC" w14:textId="0D79C9D4" w:rsidR="00FE5D9E" w:rsidRDefault="00FE5D9E" w:rsidP="00F26FD9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14:paraId="7FFDCD0E" w14:textId="043F1849" w:rsidR="00FE5D9E" w:rsidRDefault="00FE5D9E" w:rsidP="00F26FD9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String(3)</w:t>
            </w:r>
          </w:p>
        </w:tc>
        <w:tc>
          <w:tcPr>
            <w:tcW w:w="1559" w:type="dxa"/>
          </w:tcPr>
          <w:p w14:paraId="46B08780" w14:textId="3127374F" w:rsidR="00FE5D9E" w:rsidRDefault="00FE5D9E" w:rsidP="00F26FD9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7D4B0540" w14:textId="77777777" w:rsidR="00FE5D9E" w:rsidRDefault="00FE5D9E" w:rsidP="00F26FD9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FE5D9E" w14:paraId="3AD7296B" w14:textId="77777777" w:rsidTr="00F26FD9">
        <w:tc>
          <w:tcPr>
            <w:tcW w:w="708" w:type="dxa"/>
          </w:tcPr>
          <w:p w14:paraId="66C3149B" w14:textId="77777777" w:rsidR="00FE5D9E" w:rsidRDefault="00FE5D9E" w:rsidP="00FE5D9E">
            <w:pPr>
              <w:numPr>
                <w:ilvl w:val="0"/>
                <w:numId w:val="23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64FA5E5D" w14:textId="52453AFD" w:rsidR="00FE5D9E" w:rsidRDefault="00FE5D9E" w:rsidP="00F26FD9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i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szan</w:t>
            </w:r>
          </w:p>
        </w:tc>
        <w:tc>
          <w:tcPr>
            <w:tcW w:w="1560" w:type="dxa"/>
            <w:vAlign w:val="center"/>
          </w:tcPr>
          <w:p w14:paraId="740310BD" w14:textId="035C4E86" w:rsidR="00FE5D9E" w:rsidRDefault="00FE5D9E" w:rsidP="00F26FD9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是否</w:t>
            </w:r>
            <w:r>
              <w:rPr>
                <w:rFonts w:hAnsi="宋体"/>
                <w:color w:val="000000"/>
                <w:sz w:val="18"/>
                <w:szCs w:val="18"/>
              </w:rPr>
              <w:t>点赞</w:t>
            </w:r>
          </w:p>
        </w:tc>
        <w:tc>
          <w:tcPr>
            <w:tcW w:w="1688" w:type="dxa"/>
          </w:tcPr>
          <w:p w14:paraId="34A625A3" w14:textId="03935BD9" w:rsidR="00FE5D9E" w:rsidRDefault="00FE5D9E" w:rsidP="00F26FD9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String(1)</w:t>
            </w:r>
          </w:p>
        </w:tc>
        <w:tc>
          <w:tcPr>
            <w:tcW w:w="1559" w:type="dxa"/>
          </w:tcPr>
          <w:p w14:paraId="64FEA52C" w14:textId="48819F2D" w:rsidR="00FE5D9E" w:rsidRDefault="00FE5D9E" w:rsidP="00F26FD9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286B1A0B" w14:textId="77777777" w:rsidR="00FE5D9E" w:rsidRDefault="00FE5D9E" w:rsidP="00F26FD9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0</w:t>
            </w:r>
            <w:r>
              <w:rPr>
                <w:rFonts w:hAnsi="宋体"/>
                <w:color w:val="000000"/>
                <w:sz w:val="18"/>
                <w:szCs w:val="18"/>
              </w:rPr>
              <w:t>：取消点赞</w:t>
            </w:r>
          </w:p>
          <w:p w14:paraId="1813635A" w14:textId="5A037D75" w:rsidR="00FE5D9E" w:rsidRDefault="00FE5D9E" w:rsidP="00F26FD9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hAnsi="宋体"/>
                <w:color w:val="000000"/>
                <w:sz w:val="18"/>
                <w:szCs w:val="18"/>
              </w:rPr>
              <w:t>：赞</w:t>
            </w:r>
          </w:p>
        </w:tc>
      </w:tr>
    </w:tbl>
    <w:p w14:paraId="08570528" w14:textId="77777777" w:rsidR="00FE5D9E" w:rsidRDefault="00FE5D9E" w:rsidP="00FE5D9E"/>
    <w:p w14:paraId="0D6D93DF" w14:textId="77777777" w:rsidR="00FE5D9E" w:rsidRDefault="00FE5D9E" w:rsidP="00FE5D9E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14:paraId="3FCE83CD" w14:textId="77777777" w:rsidR="00FE5D9E" w:rsidRDefault="00FE5D9E" w:rsidP="00FE5D9E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FE5D9E" w14:paraId="24C08E2D" w14:textId="77777777" w:rsidTr="00F26FD9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0A330FD" w14:textId="77777777" w:rsidR="00FE5D9E" w:rsidRDefault="00FE5D9E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F9B5671" w14:textId="77777777" w:rsidR="00FE5D9E" w:rsidRDefault="00FE5D9E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455002B2" w14:textId="77777777" w:rsidR="00FE5D9E" w:rsidRDefault="00FE5D9E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298431BE" w14:textId="77777777" w:rsidR="00FE5D9E" w:rsidRDefault="00FE5D9E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4F752003" w14:textId="77777777" w:rsidR="00FE5D9E" w:rsidRDefault="00FE5D9E" w:rsidP="00F26FD9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B59F2B2" w14:textId="77777777" w:rsidR="00FE5D9E" w:rsidRDefault="00FE5D9E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</w:tbl>
    <w:p w14:paraId="515AB87F" w14:textId="677C865F" w:rsidR="00C607C6" w:rsidRDefault="00C607C6" w:rsidP="00C607C6">
      <w:pPr>
        <w:pStyle w:val="2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06</w:t>
      </w:r>
      <w:r>
        <w:rPr>
          <w:rFonts w:hint="eastAsia"/>
          <w:sz w:val="18"/>
          <w:szCs w:val="18"/>
          <w:lang w:eastAsia="zh-CN"/>
        </w:rPr>
        <w:t>登记</w:t>
      </w:r>
      <w:r>
        <w:rPr>
          <w:sz w:val="18"/>
          <w:szCs w:val="18"/>
          <w:lang w:eastAsia="zh-CN"/>
        </w:rPr>
        <w:t>位置信息</w:t>
      </w:r>
    </w:p>
    <w:p w14:paraId="2064D268" w14:textId="77777777" w:rsidR="00C607C6" w:rsidRDefault="00C607C6" w:rsidP="00C607C6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C607C6" w14:paraId="348DC9D9" w14:textId="77777777" w:rsidTr="00F26FD9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6E89355" w14:textId="77777777" w:rsidR="00C607C6" w:rsidRDefault="00C607C6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368FC85" w14:textId="77777777" w:rsidR="00C607C6" w:rsidRDefault="00C607C6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DAC4F95" w14:textId="77777777" w:rsidR="00C607C6" w:rsidRDefault="00C607C6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675FC18" w14:textId="77777777" w:rsidR="00C607C6" w:rsidRDefault="00C607C6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6754ECF3" w14:textId="77777777" w:rsidR="00C607C6" w:rsidRDefault="00C607C6" w:rsidP="00F26FD9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40130403" w14:textId="77777777" w:rsidR="00C607C6" w:rsidRDefault="00C607C6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C607C6" w14:paraId="6163D4C7" w14:textId="77777777" w:rsidTr="00F26FD9">
        <w:tc>
          <w:tcPr>
            <w:tcW w:w="708" w:type="dxa"/>
          </w:tcPr>
          <w:p w14:paraId="3E854CBE" w14:textId="77777777" w:rsidR="00C607C6" w:rsidRDefault="00C607C6" w:rsidP="00C607C6">
            <w:pPr>
              <w:numPr>
                <w:ilvl w:val="0"/>
                <w:numId w:val="25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1ADDF6BC" w14:textId="125FFD1B" w:rsidR="00C607C6" w:rsidRDefault="003C7D40" w:rsidP="00F26FD9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 w14:paraId="504F3861" w14:textId="42E6B3C1" w:rsidR="00C607C6" w:rsidRDefault="003C7D40" w:rsidP="00F26FD9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 w14:paraId="0A32AFEB" w14:textId="4E902214" w:rsidR="00C607C6" w:rsidRDefault="00C607C6" w:rsidP="00F26FD9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 w:rsidR="003C7D40">
              <w:rPr>
                <w:rFonts w:hAnsi="宋体" w:hint="eastAsia"/>
                <w:sz w:val="18"/>
                <w:szCs w:val="18"/>
              </w:rPr>
              <w:t>tring</w:t>
            </w:r>
            <w:r w:rsidR="003C7D40">
              <w:rPr>
                <w:rFonts w:hAnsi="宋体"/>
                <w:sz w:val="18"/>
                <w:szCs w:val="18"/>
              </w:rPr>
              <w:t>(11</w:t>
            </w:r>
            <w:r>
              <w:rPr>
                <w:rFonts w:hAnsi="宋体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55937335" w14:textId="77777777" w:rsidR="00C607C6" w:rsidRDefault="00C607C6" w:rsidP="00F26FD9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14B791DF" w14:textId="77777777" w:rsidR="00C607C6" w:rsidRDefault="00C607C6" w:rsidP="00F26FD9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C607C6" w14:paraId="42033433" w14:textId="77777777" w:rsidTr="00F26FD9">
        <w:tc>
          <w:tcPr>
            <w:tcW w:w="708" w:type="dxa"/>
          </w:tcPr>
          <w:p w14:paraId="4DE6BC0C" w14:textId="77777777" w:rsidR="00C607C6" w:rsidRDefault="00C607C6" w:rsidP="00C607C6">
            <w:pPr>
              <w:numPr>
                <w:ilvl w:val="0"/>
                <w:numId w:val="25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27C8E576" w14:textId="26BEE8CE" w:rsidR="00C607C6" w:rsidRDefault="003C7D40" w:rsidP="00F26FD9">
            <w:pPr>
              <w:rPr>
                <w:rFonts w:hAnsi="宋体"/>
                <w:color w:val="000000"/>
                <w:sz w:val="18"/>
                <w:szCs w:val="18"/>
              </w:rPr>
            </w:pPr>
            <w:r w:rsidRPr="003C7D40">
              <w:rPr>
                <w:rFonts w:hAnsi="宋体"/>
                <w:color w:val="000000"/>
                <w:sz w:val="18"/>
                <w:szCs w:val="18"/>
              </w:rPr>
              <w:t>areacode</w:t>
            </w:r>
          </w:p>
        </w:tc>
        <w:tc>
          <w:tcPr>
            <w:tcW w:w="1560" w:type="dxa"/>
            <w:vAlign w:val="center"/>
          </w:tcPr>
          <w:p w14:paraId="6117B62F" w14:textId="0E1385EF" w:rsidR="00C607C6" w:rsidRDefault="003C7D40" w:rsidP="00F26FD9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区域码</w:t>
            </w:r>
          </w:p>
        </w:tc>
        <w:tc>
          <w:tcPr>
            <w:tcW w:w="1688" w:type="dxa"/>
          </w:tcPr>
          <w:p w14:paraId="65B50C81" w14:textId="69968045" w:rsidR="00C607C6" w:rsidRDefault="00C607C6" w:rsidP="003C7D40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String(</w:t>
            </w:r>
            <w:r w:rsidR="003C7D40">
              <w:rPr>
                <w:rFonts w:hAnsi="宋体"/>
                <w:sz w:val="18"/>
                <w:szCs w:val="18"/>
              </w:rPr>
              <w:t>6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6DAD8C20" w14:textId="77777777" w:rsidR="00C607C6" w:rsidRDefault="00C607C6" w:rsidP="00F26FD9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35E58A9B" w14:textId="77777777" w:rsidR="00C607C6" w:rsidRDefault="00C607C6" w:rsidP="00F26FD9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C607C6" w14:paraId="28CB1A31" w14:textId="77777777" w:rsidTr="00F26FD9">
        <w:tc>
          <w:tcPr>
            <w:tcW w:w="708" w:type="dxa"/>
          </w:tcPr>
          <w:p w14:paraId="0FF664D8" w14:textId="77777777" w:rsidR="00C607C6" w:rsidRDefault="00C607C6" w:rsidP="00C607C6">
            <w:pPr>
              <w:numPr>
                <w:ilvl w:val="0"/>
                <w:numId w:val="25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7A875D8D" w14:textId="2FED6ABC" w:rsidR="00C607C6" w:rsidRDefault="003C7D40" w:rsidP="00F26FD9">
            <w:pPr>
              <w:rPr>
                <w:rFonts w:hAnsi="宋体"/>
                <w:color w:val="000000"/>
                <w:sz w:val="18"/>
                <w:szCs w:val="18"/>
              </w:rPr>
            </w:pPr>
            <w:r w:rsidRPr="003C7D40">
              <w:rPr>
                <w:rFonts w:hAnsi="宋体"/>
                <w:color w:val="000000"/>
                <w:sz w:val="18"/>
                <w:szCs w:val="18"/>
              </w:rPr>
              <w:t>locationdesc</w:t>
            </w:r>
          </w:p>
        </w:tc>
        <w:tc>
          <w:tcPr>
            <w:tcW w:w="1560" w:type="dxa"/>
            <w:vAlign w:val="center"/>
          </w:tcPr>
          <w:p w14:paraId="361CD512" w14:textId="4D465DF4" w:rsidR="00C607C6" w:rsidRDefault="003C7D40" w:rsidP="00F26FD9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位置</w:t>
            </w:r>
            <w:r>
              <w:rPr>
                <w:rFonts w:hAnsi="宋体"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1688" w:type="dxa"/>
          </w:tcPr>
          <w:p w14:paraId="0B26EE48" w14:textId="0D652574" w:rsidR="00C607C6" w:rsidRDefault="003C7D40" w:rsidP="00F26FD9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String(256</w:t>
            </w:r>
            <w:r w:rsidR="00C607C6"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6F8FF25B" w14:textId="77777777" w:rsidR="00C607C6" w:rsidRDefault="00C607C6" w:rsidP="00F26FD9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51EA6901" w14:textId="7C5A8065" w:rsidR="00C607C6" w:rsidRDefault="00C607C6" w:rsidP="00F26FD9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12B88EF6" w14:textId="77777777" w:rsidR="00C607C6" w:rsidRDefault="00C607C6" w:rsidP="00C607C6"/>
    <w:p w14:paraId="4D513FF2" w14:textId="77777777" w:rsidR="00C607C6" w:rsidRDefault="00C607C6" w:rsidP="00C607C6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14:paraId="410EF2D1" w14:textId="77777777" w:rsidR="00C607C6" w:rsidRDefault="00C607C6" w:rsidP="00C607C6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C607C6" w14:paraId="13BC7E9D" w14:textId="77777777" w:rsidTr="00F26FD9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2C9B9439" w14:textId="77777777" w:rsidR="00C607C6" w:rsidRDefault="00C607C6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7922074" w14:textId="77777777" w:rsidR="00C607C6" w:rsidRDefault="00C607C6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BF3E27F" w14:textId="77777777" w:rsidR="00C607C6" w:rsidRDefault="00C607C6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645129C" w14:textId="77777777" w:rsidR="00C607C6" w:rsidRDefault="00C607C6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22E79083" w14:textId="77777777" w:rsidR="00C607C6" w:rsidRDefault="00C607C6" w:rsidP="00F26FD9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289FC104" w14:textId="77777777" w:rsidR="00C607C6" w:rsidRDefault="00C607C6" w:rsidP="00F26FD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C607C6" w14:paraId="639DDBC2" w14:textId="77777777" w:rsidTr="00F26FD9">
        <w:tc>
          <w:tcPr>
            <w:tcW w:w="708" w:type="dxa"/>
          </w:tcPr>
          <w:p w14:paraId="4151FD70" w14:textId="77777777" w:rsidR="00C607C6" w:rsidRDefault="00C607C6" w:rsidP="00C607C6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01749891" w14:textId="24AB7BCF" w:rsidR="00C607C6" w:rsidRDefault="00C607C6" w:rsidP="00F26FD9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710DB536" w14:textId="74E8DE77" w:rsidR="00C607C6" w:rsidRDefault="00C607C6" w:rsidP="00F26FD9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35EDBDD9" w14:textId="5CBDB580" w:rsidR="00C607C6" w:rsidRDefault="00C607C6" w:rsidP="00F26FD9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C98FC21" w14:textId="785129CE" w:rsidR="00C607C6" w:rsidRDefault="00C607C6" w:rsidP="00F26FD9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140D7713" w14:textId="77777777" w:rsidR="00C607C6" w:rsidRDefault="00C607C6" w:rsidP="00F26FD9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51BD27BE" w14:textId="731B0C1E" w:rsidR="00E867A5" w:rsidRDefault="00E867A5" w:rsidP="00E867A5">
      <w:pPr>
        <w:pStyle w:val="2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07</w:t>
      </w:r>
      <w:r>
        <w:rPr>
          <w:rFonts w:hint="eastAsia"/>
          <w:lang w:eastAsia="zh-CN"/>
        </w:rPr>
        <w:t>记录</w:t>
      </w:r>
      <w:r>
        <w:rPr>
          <w:lang w:eastAsia="zh-CN"/>
        </w:rPr>
        <w:t>关注主题</w:t>
      </w:r>
    </w:p>
    <w:p w14:paraId="60AA8F52" w14:textId="77777777" w:rsidR="00E867A5" w:rsidRDefault="00E867A5" w:rsidP="00E867A5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E867A5" w14:paraId="0988169F" w14:textId="77777777" w:rsidTr="00773774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A491AD4" w14:textId="77777777" w:rsidR="00E867A5" w:rsidRDefault="00E867A5" w:rsidP="0077377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196E8EB" w14:textId="77777777" w:rsidR="00E867A5" w:rsidRDefault="00E867A5" w:rsidP="0077377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572582A" w14:textId="77777777" w:rsidR="00E867A5" w:rsidRDefault="00E867A5" w:rsidP="0077377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0EAD001A" w14:textId="77777777" w:rsidR="00E867A5" w:rsidRDefault="00E867A5" w:rsidP="0077377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1DE9ABCE" w14:textId="77777777" w:rsidR="00E867A5" w:rsidRDefault="00E867A5" w:rsidP="00773774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2870C6D1" w14:textId="77777777" w:rsidR="00E867A5" w:rsidRDefault="00E867A5" w:rsidP="0077377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E867A5" w14:paraId="177B67B7" w14:textId="77777777" w:rsidTr="00773774">
        <w:tc>
          <w:tcPr>
            <w:tcW w:w="708" w:type="dxa"/>
          </w:tcPr>
          <w:p w14:paraId="44D88B4F" w14:textId="77777777" w:rsidR="00E867A5" w:rsidRDefault="00E867A5" w:rsidP="00E867A5">
            <w:pPr>
              <w:numPr>
                <w:ilvl w:val="0"/>
                <w:numId w:val="2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42651C5B" w14:textId="77777777" w:rsidR="00E867A5" w:rsidRDefault="00E867A5" w:rsidP="00773774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 w14:paraId="3BFDB3EA" w14:textId="77777777" w:rsidR="00E867A5" w:rsidRDefault="00E867A5" w:rsidP="0077377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 w14:paraId="0EEBDE38" w14:textId="77777777" w:rsidR="00E867A5" w:rsidRDefault="00E867A5" w:rsidP="00773774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(11)</w:t>
            </w:r>
          </w:p>
        </w:tc>
        <w:tc>
          <w:tcPr>
            <w:tcW w:w="1559" w:type="dxa"/>
          </w:tcPr>
          <w:p w14:paraId="09B8C564" w14:textId="77777777" w:rsidR="00E867A5" w:rsidRDefault="00E867A5" w:rsidP="0077377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107945E7" w14:textId="77777777" w:rsidR="00E867A5" w:rsidRDefault="00E867A5" w:rsidP="00773774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E867A5" w14:paraId="67D23403" w14:textId="77777777" w:rsidTr="00773774">
        <w:tc>
          <w:tcPr>
            <w:tcW w:w="708" w:type="dxa"/>
          </w:tcPr>
          <w:p w14:paraId="7446A52E" w14:textId="77777777" w:rsidR="00E867A5" w:rsidRDefault="00E867A5" w:rsidP="00E867A5">
            <w:pPr>
              <w:numPr>
                <w:ilvl w:val="0"/>
                <w:numId w:val="2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553BBD69" w14:textId="1EC510F3" w:rsidR="00E867A5" w:rsidRDefault="007B38CF" w:rsidP="00773774">
            <w:pPr>
              <w:rPr>
                <w:rFonts w:hAnsi="宋体"/>
                <w:color w:val="000000"/>
                <w:sz w:val="18"/>
                <w:szCs w:val="18"/>
              </w:rPr>
            </w:pPr>
            <w:r w:rsidRPr="007B38CF">
              <w:rPr>
                <w:rFonts w:hAnsi="宋体"/>
                <w:color w:val="000000"/>
                <w:sz w:val="18"/>
                <w:szCs w:val="18"/>
              </w:rPr>
              <w:t>followtopic</w:t>
            </w:r>
          </w:p>
        </w:tc>
        <w:tc>
          <w:tcPr>
            <w:tcW w:w="1560" w:type="dxa"/>
            <w:vAlign w:val="center"/>
          </w:tcPr>
          <w:p w14:paraId="6FDE4DF7" w14:textId="62546899" w:rsidR="00E867A5" w:rsidRDefault="00E867A5" w:rsidP="0077377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关注</w:t>
            </w:r>
            <w:r>
              <w:rPr>
                <w:rFonts w:hAnsi="宋体"/>
                <w:color w:val="000000"/>
                <w:sz w:val="18"/>
                <w:szCs w:val="18"/>
              </w:rPr>
              <w:t>主题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14:paraId="3E62015B" w14:textId="2ADD2C7A" w:rsidR="00E867A5" w:rsidRDefault="00E867A5" w:rsidP="00E867A5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String(</w:t>
            </w:r>
            <w:r>
              <w:rPr>
                <w:rFonts w:hAnsi="宋体"/>
                <w:sz w:val="18"/>
                <w:szCs w:val="18"/>
              </w:rPr>
              <w:t>2048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50DAC704" w14:textId="77777777" w:rsidR="00E867A5" w:rsidRDefault="00E867A5" w:rsidP="0077377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7411BED0" w14:textId="0AB93379" w:rsidR="00E867A5" w:rsidRDefault="00E867A5" w:rsidP="00773774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多个</w:t>
            </w:r>
            <w:r>
              <w:rPr>
                <w:rFonts w:hAnsi="宋体"/>
                <w:color w:val="000000"/>
                <w:sz w:val="18"/>
                <w:szCs w:val="18"/>
              </w:rPr>
              <w:t>主题用</w:t>
            </w:r>
            <w:r>
              <w:rPr>
                <w:rFonts w:hAnsi="宋体"/>
                <w:color w:val="000000"/>
                <w:sz w:val="18"/>
                <w:szCs w:val="18"/>
              </w:rPr>
              <w:t>@</w:t>
            </w:r>
            <w:r>
              <w:rPr>
                <w:rFonts w:hAnsi="宋体"/>
                <w:color w:val="000000"/>
                <w:sz w:val="18"/>
                <w:szCs w:val="18"/>
              </w:rPr>
              <w:t>分隔</w:t>
            </w:r>
          </w:p>
        </w:tc>
      </w:tr>
      <w:tr w:rsidR="00E867A5" w14:paraId="4874C255" w14:textId="77777777" w:rsidTr="00773774">
        <w:tc>
          <w:tcPr>
            <w:tcW w:w="708" w:type="dxa"/>
          </w:tcPr>
          <w:p w14:paraId="06223A13" w14:textId="77777777" w:rsidR="00E867A5" w:rsidRDefault="00E867A5" w:rsidP="00E867A5">
            <w:pPr>
              <w:numPr>
                <w:ilvl w:val="0"/>
                <w:numId w:val="26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6A1A9C5A" w14:textId="7269936E" w:rsidR="00E867A5" w:rsidRDefault="00E867A5" w:rsidP="00773774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19ED2468" w14:textId="59AD8F91" w:rsidR="00E867A5" w:rsidRDefault="00E867A5" w:rsidP="0077377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399A58FD" w14:textId="0311B731" w:rsidR="00E867A5" w:rsidRDefault="00E867A5" w:rsidP="00773774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154A604" w14:textId="2722F4AF" w:rsidR="00E867A5" w:rsidRDefault="00E867A5" w:rsidP="0077377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5771EBED" w14:textId="77777777" w:rsidR="00E867A5" w:rsidRDefault="00E867A5" w:rsidP="00773774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42500B8C" w14:textId="77777777" w:rsidR="00E867A5" w:rsidRDefault="00E867A5" w:rsidP="00E867A5"/>
    <w:p w14:paraId="13D7DD71" w14:textId="77777777" w:rsidR="00E867A5" w:rsidRDefault="00E867A5" w:rsidP="00E867A5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14:paraId="5B56FAE3" w14:textId="77777777" w:rsidR="00E867A5" w:rsidRDefault="00E867A5" w:rsidP="00E867A5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E867A5" w14:paraId="28CDA1B8" w14:textId="77777777" w:rsidTr="00773774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2E3B134" w14:textId="77777777" w:rsidR="00E867A5" w:rsidRDefault="00E867A5" w:rsidP="0077377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411F074" w14:textId="77777777" w:rsidR="00E867A5" w:rsidRDefault="00E867A5" w:rsidP="0077377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1F4286CE" w14:textId="77777777" w:rsidR="00E867A5" w:rsidRDefault="00E867A5" w:rsidP="0077377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63A5F8E" w14:textId="77777777" w:rsidR="00E867A5" w:rsidRDefault="00E867A5" w:rsidP="0077377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1870B8CF" w14:textId="77777777" w:rsidR="00E867A5" w:rsidRDefault="00E867A5" w:rsidP="00773774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76E9818" w14:textId="77777777" w:rsidR="00E867A5" w:rsidRDefault="00E867A5" w:rsidP="00773774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E867A5" w14:paraId="49A4BEDB" w14:textId="77777777" w:rsidTr="00773774">
        <w:tc>
          <w:tcPr>
            <w:tcW w:w="708" w:type="dxa"/>
          </w:tcPr>
          <w:p w14:paraId="73C1D0E1" w14:textId="77777777" w:rsidR="00E867A5" w:rsidRDefault="00E867A5" w:rsidP="00773774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6D773B0D" w14:textId="77777777" w:rsidR="00E867A5" w:rsidRDefault="00E867A5" w:rsidP="00773774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1221508B" w14:textId="77777777" w:rsidR="00E867A5" w:rsidRDefault="00E867A5" w:rsidP="00773774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231BB0DA" w14:textId="77777777" w:rsidR="00E867A5" w:rsidRDefault="00E867A5" w:rsidP="00773774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85C5231" w14:textId="77777777" w:rsidR="00E867A5" w:rsidRDefault="00E867A5" w:rsidP="00773774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08CA0815" w14:textId="77777777" w:rsidR="00E867A5" w:rsidRDefault="00E867A5" w:rsidP="00773774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1D9D20A4" w14:textId="77371019" w:rsidR="00F457AF" w:rsidRDefault="00F457AF" w:rsidP="00F457AF">
      <w:pPr>
        <w:pStyle w:val="2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an0</w:t>
      </w:r>
      <w:r>
        <w:rPr>
          <w:lang w:eastAsia="zh-CN"/>
        </w:rPr>
        <w:t>08</w:t>
      </w:r>
      <w:r w:rsidR="00681904">
        <w:rPr>
          <w:rFonts w:hint="eastAsia"/>
          <w:lang w:eastAsia="zh-CN"/>
        </w:rPr>
        <w:t>上传</w:t>
      </w:r>
      <w:r w:rsidR="00681904">
        <w:rPr>
          <w:lang w:eastAsia="zh-CN"/>
        </w:rPr>
        <w:t>帖子</w:t>
      </w:r>
    </w:p>
    <w:p w14:paraId="2FFA04E1" w14:textId="77777777" w:rsidR="00F457AF" w:rsidRDefault="00F457AF" w:rsidP="00F457AF"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）上送报文</w:t>
      </w: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F457AF" w14:paraId="78FEBA5D" w14:textId="77777777" w:rsidTr="009444B9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2599F94A" w14:textId="77777777" w:rsidR="00F457AF" w:rsidRDefault="00F457AF" w:rsidP="009444B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1EFD65A6" w14:textId="77777777" w:rsidR="00F457AF" w:rsidRDefault="00F457AF" w:rsidP="009444B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A315C01" w14:textId="77777777" w:rsidR="00F457AF" w:rsidRDefault="00F457AF" w:rsidP="009444B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2A3963C" w14:textId="77777777" w:rsidR="00F457AF" w:rsidRDefault="00F457AF" w:rsidP="009444B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68C77002" w14:textId="77777777" w:rsidR="00F457AF" w:rsidRDefault="00F457AF" w:rsidP="009444B9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4620F25D" w14:textId="77777777" w:rsidR="00F457AF" w:rsidRDefault="00F457AF" w:rsidP="009444B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F457AF" w14:paraId="33C6149C" w14:textId="77777777" w:rsidTr="009444B9">
        <w:tc>
          <w:tcPr>
            <w:tcW w:w="708" w:type="dxa"/>
          </w:tcPr>
          <w:p w14:paraId="5F408728" w14:textId="77777777" w:rsidR="00F457AF" w:rsidRDefault="00F457AF" w:rsidP="00B71AC9">
            <w:pPr>
              <w:numPr>
                <w:ilvl w:val="0"/>
                <w:numId w:val="27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498DEFA9" w14:textId="77777777" w:rsidR="00F457AF" w:rsidRDefault="00F457AF" w:rsidP="009444B9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mobileno</w:t>
            </w:r>
          </w:p>
        </w:tc>
        <w:tc>
          <w:tcPr>
            <w:tcW w:w="1560" w:type="dxa"/>
            <w:vAlign w:val="center"/>
          </w:tcPr>
          <w:p w14:paraId="652FEFF9" w14:textId="77777777" w:rsidR="00F457AF" w:rsidRDefault="00F457AF" w:rsidP="009444B9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手机号码</w:t>
            </w:r>
          </w:p>
        </w:tc>
        <w:tc>
          <w:tcPr>
            <w:tcW w:w="1688" w:type="dxa"/>
          </w:tcPr>
          <w:p w14:paraId="7B160B87" w14:textId="77777777" w:rsidR="00F457AF" w:rsidRDefault="00F457AF" w:rsidP="009444B9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</w:t>
            </w:r>
            <w:r>
              <w:rPr>
                <w:rFonts w:hAnsi="宋体"/>
                <w:sz w:val="18"/>
                <w:szCs w:val="18"/>
              </w:rPr>
              <w:t>(11)</w:t>
            </w:r>
          </w:p>
        </w:tc>
        <w:tc>
          <w:tcPr>
            <w:tcW w:w="1559" w:type="dxa"/>
          </w:tcPr>
          <w:p w14:paraId="17C545B6" w14:textId="77777777" w:rsidR="00F457AF" w:rsidRDefault="00F457AF" w:rsidP="009444B9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061020C7" w14:textId="77777777" w:rsidR="00F457AF" w:rsidRDefault="00F457AF" w:rsidP="009444B9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F457AF" w14:paraId="0953622E" w14:textId="77777777" w:rsidTr="009444B9">
        <w:tc>
          <w:tcPr>
            <w:tcW w:w="708" w:type="dxa"/>
          </w:tcPr>
          <w:p w14:paraId="511185DA" w14:textId="77777777" w:rsidR="00F457AF" w:rsidRDefault="00F457AF" w:rsidP="00B71AC9">
            <w:pPr>
              <w:numPr>
                <w:ilvl w:val="0"/>
                <w:numId w:val="27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2848EC97" w14:textId="14C619CD" w:rsidR="00F457AF" w:rsidRDefault="00F457AF" w:rsidP="009444B9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topicid</w:t>
            </w:r>
          </w:p>
        </w:tc>
        <w:tc>
          <w:tcPr>
            <w:tcW w:w="1560" w:type="dxa"/>
            <w:vAlign w:val="center"/>
          </w:tcPr>
          <w:p w14:paraId="10A92204" w14:textId="626F04DF" w:rsidR="00F457AF" w:rsidRDefault="00F457AF" w:rsidP="009444B9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主题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688" w:type="dxa"/>
          </w:tcPr>
          <w:p w14:paraId="438AC008" w14:textId="1F5A047E" w:rsidR="00F457AF" w:rsidRDefault="00F457AF" w:rsidP="009444B9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3CF5BECF" w14:textId="77777777" w:rsidR="00F457AF" w:rsidRDefault="00F457AF" w:rsidP="009444B9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M</w:t>
            </w:r>
          </w:p>
        </w:tc>
        <w:tc>
          <w:tcPr>
            <w:tcW w:w="1559" w:type="dxa"/>
          </w:tcPr>
          <w:p w14:paraId="3AA5E51D" w14:textId="581AC42A" w:rsidR="00F457AF" w:rsidRDefault="00F457AF" w:rsidP="009444B9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F457AF" w14:paraId="1F6FFBCE" w14:textId="77777777" w:rsidTr="009444B9">
        <w:tc>
          <w:tcPr>
            <w:tcW w:w="708" w:type="dxa"/>
          </w:tcPr>
          <w:p w14:paraId="7372419C" w14:textId="77777777" w:rsidR="00F457AF" w:rsidRDefault="00F457AF" w:rsidP="00B71AC9">
            <w:pPr>
              <w:numPr>
                <w:ilvl w:val="0"/>
                <w:numId w:val="27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014BEC7F" w14:textId="261BC12A" w:rsidR="00F457AF" w:rsidRPr="00B42D20" w:rsidRDefault="00F457AF" w:rsidP="009444B9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postname</w:t>
            </w:r>
          </w:p>
        </w:tc>
        <w:tc>
          <w:tcPr>
            <w:tcW w:w="1560" w:type="dxa"/>
            <w:vAlign w:val="center"/>
          </w:tcPr>
          <w:p w14:paraId="58BC6A20" w14:textId="2D7A90E8" w:rsidR="00F457AF" w:rsidRDefault="00F457AF" w:rsidP="009444B9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题目</w:t>
            </w:r>
          </w:p>
        </w:tc>
        <w:tc>
          <w:tcPr>
            <w:tcW w:w="1688" w:type="dxa"/>
          </w:tcPr>
          <w:p w14:paraId="4F402AFC" w14:textId="27EE5BDC" w:rsidR="00F457AF" w:rsidRDefault="00DA46E1" w:rsidP="009444B9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S</w:t>
            </w:r>
            <w:r>
              <w:rPr>
                <w:rFonts w:hAnsi="宋体" w:hint="eastAsia"/>
                <w:sz w:val="18"/>
                <w:szCs w:val="18"/>
              </w:rPr>
              <w:t>tring(</w:t>
            </w:r>
            <w:r>
              <w:rPr>
                <w:rFonts w:hAnsi="宋体"/>
                <w:sz w:val="18"/>
                <w:szCs w:val="18"/>
              </w:rPr>
              <w:t>256)</w:t>
            </w:r>
          </w:p>
        </w:tc>
        <w:tc>
          <w:tcPr>
            <w:tcW w:w="1559" w:type="dxa"/>
          </w:tcPr>
          <w:p w14:paraId="6BBDF749" w14:textId="77777777" w:rsidR="00F457AF" w:rsidRDefault="00F457AF" w:rsidP="009444B9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1C4A161" w14:textId="77777777" w:rsidR="00F457AF" w:rsidRDefault="00F457AF" w:rsidP="009444B9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  <w:tr w:rsidR="00F457AF" w14:paraId="387CE541" w14:textId="77777777" w:rsidTr="009444B9">
        <w:tc>
          <w:tcPr>
            <w:tcW w:w="708" w:type="dxa"/>
          </w:tcPr>
          <w:p w14:paraId="5EEA2D9D" w14:textId="77777777" w:rsidR="00F457AF" w:rsidRDefault="00F457AF" w:rsidP="00B71AC9">
            <w:pPr>
              <w:numPr>
                <w:ilvl w:val="0"/>
                <w:numId w:val="27"/>
              </w:num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58E4D4FF" w14:textId="3B27C396" w:rsidR="00F457AF" w:rsidRDefault="00F457AF" w:rsidP="009444B9">
            <w:pPr>
              <w:rPr>
                <w:rFonts w:hAnsi="宋体"/>
                <w:color w:val="000000"/>
                <w:sz w:val="18"/>
                <w:szCs w:val="18"/>
              </w:rPr>
            </w:pPr>
            <w:r w:rsidRPr="00B42D20">
              <w:rPr>
                <w:rFonts w:hAnsi="宋体"/>
                <w:color w:val="000000"/>
                <w:sz w:val="18"/>
                <w:szCs w:val="18"/>
              </w:rPr>
              <w:t>context</w:t>
            </w:r>
          </w:p>
        </w:tc>
        <w:tc>
          <w:tcPr>
            <w:tcW w:w="1560" w:type="dxa"/>
            <w:vAlign w:val="center"/>
          </w:tcPr>
          <w:p w14:paraId="5DCC293B" w14:textId="2C82A246" w:rsidR="00F457AF" w:rsidRDefault="00F457AF" w:rsidP="009444B9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帖子</w:t>
            </w:r>
            <w:r>
              <w:rPr>
                <w:rFonts w:hAnsi="宋体"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1688" w:type="dxa"/>
          </w:tcPr>
          <w:p w14:paraId="7C569A2A" w14:textId="56CA57E3" w:rsidR="00F457AF" w:rsidRDefault="00DA46E1" w:rsidP="009444B9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String(</w:t>
            </w:r>
            <w:r w:rsidRPr="00DA46E1">
              <w:rPr>
                <w:rFonts w:hAnsi="宋体"/>
                <w:sz w:val="18"/>
                <w:szCs w:val="18"/>
              </w:rPr>
              <w:t>102400000</w:t>
            </w:r>
            <w:r>
              <w:rPr>
                <w:rFonts w:hAnsi="宋体" w:hint="eastAsia"/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21654661" w14:textId="77777777" w:rsidR="00F457AF" w:rsidRDefault="00F457AF" w:rsidP="009444B9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4549BA4D" w14:textId="04B10C25" w:rsidR="00F457AF" w:rsidRDefault="00F457AF" w:rsidP="009444B9">
            <w:pPr>
              <w:rPr>
                <w:rFonts w:hAnsi="宋体"/>
                <w:color w:val="000000"/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B</w:t>
            </w:r>
            <w:r>
              <w:rPr>
                <w:rFonts w:hAnsi="宋体" w:hint="eastAsia"/>
                <w:color w:val="000000"/>
                <w:sz w:val="18"/>
                <w:szCs w:val="18"/>
              </w:rPr>
              <w:t>ase6</w:t>
            </w:r>
            <w:r>
              <w:rPr>
                <w:rFonts w:hAnsi="宋体"/>
                <w:color w:val="000000"/>
                <w:sz w:val="18"/>
                <w:szCs w:val="18"/>
              </w:rPr>
              <w:t>4</w:t>
            </w:r>
          </w:p>
        </w:tc>
      </w:tr>
    </w:tbl>
    <w:p w14:paraId="2A73BAD1" w14:textId="77777777" w:rsidR="00F457AF" w:rsidRDefault="00F457AF" w:rsidP="00F457AF"/>
    <w:p w14:paraId="34D2B35A" w14:textId="77777777" w:rsidR="00F457AF" w:rsidRDefault="00F457AF" w:rsidP="00F457AF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）响应报文</w:t>
      </w:r>
    </w:p>
    <w:p w14:paraId="12374BDB" w14:textId="77777777" w:rsidR="00F457AF" w:rsidRDefault="00F457AF" w:rsidP="00F457AF">
      <w:pPr>
        <w:rPr>
          <w:b/>
          <w:bCs/>
        </w:rPr>
      </w:pPr>
    </w:p>
    <w:tbl>
      <w:tblPr>
        <w:tblW w:w="8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668"/>
        <w:gridCol w:w="1560"/>
        <w:gridCol w:w="1688"/>
        <w:gridCol w:w="1559"/>
        <w:gridCol w:w="1559"/>
      </w:tblGrid>
      <w:tr w:rsidR="00F457AF" w14:paraId="78086E1A" w14:textId="77777777" w:rsidTr="009444B9">
        <w:trPr>
          <w:tblHeader/>
        </w:trPr>
        <w:tc>
          <w:tcPr>
            <w:tcW w:w="70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E65C0F6" w14:textId="77777777" w:rsidR="00F457AF" w:rsidRDefault="00F457AF" w:rsidP="009444B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50A8843E" w14:textId="77777777" w:rsidR="00F457AF" w:rsidRDefault="00F457AF" w:rsidP="009444B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6BE6277F" w14:textId="77777777" w:rsidR="00F457AF" w:rsidRDefault="00F457AF" w:rsidP="009444B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中文含义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77861F55" w14:textId="77777777" w:rsidR="00F457AF" w:rsidRDefault="00F457AF" w:rsidP="009444B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</w:tcPr>
          <w:p w14:paraId="6F6CE4CE" w14:textId="77777777" w:rsidR="00F457AF" w:rsidRDefault="00F457AF" w:rsidP="009444B9">
            <w:r>
              <w:rPr>
                <w:rFonts w:hint="eastAsia"/>
              </w:rPr>
              <w:t>上送是否必填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14:paraId="3F92A673" w14:textId="77777777" w:rsidR="00F457AF" w:rsidRDefault="00F457AF" w:rsidP="009444B9">
            <w:pPr>
              <w:rPr>
                <w:rFonts w:hAnsi="宋体"/>
                <w:b/>
                <w:color w:val="000000"/>
                <w:sz w:val="18"/>
                <w:szCs w:val="18"/>
              </w:rPr>
            </w:pPr>
            <w:r>
              <w:rPr>
                <w:rFonts w:hAnsi="宋体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F457AF" w14:paraId="0DAA59FD" w14:textId="77777777" w:rsidTr="009444B9">
        <w:tc>
          <w:tcPr>
            <w:tcW w:w="708" w:type="dxa"/>
          </w:tcPr>
          <w:p w14:paraId="7674E3F6" w14:textId="77777777" w:rsidR="00F457AF" w:rsidRDefault="00F457AF" w:rsidP="009444B9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68" w:type="dxa"/>
          </w:tcPr>
          <w:p w14:paraId="7D5A52C5" w14:textId="77777777" w:rsidR="00F457AF" w:rsidRDefault="00F457AF" w:rsidP="009444B9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14:paraId="0D2639E5" w14:textId="77777777" w:rsidR="00F457AF" w:rsidRDefault="00F457AF" w:rsidP="009444B9">
            <w:pPr>
              <w:autoSpaceDE w:val="0"/>
              <w:autoSpaceDN w:val="0"/>
              <w:adjustRightInd w:val="0"/>
              <w:spacing w:line="320" w:lineRule="exact"/>
              <w:ind w:left="13"/>
              <w:jc w:val="left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0E87B014" w14:textId="77777777" w:rsidR="00F457AF" w:rsidRDefault="00F457AF" w:rsidP="009444B9">
            <w:pPr>
              <w:rPr>
                <w:rFonts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14:paraId="067AB75A" w14:textId="77777777" w:rsidR="00F457AF" w:rsidRDefault="00F457AF" w:rsidP="009444B9">
            <w:pPr>
              <w:jc w:val="center"/>
              <w:rPr>
                <w:rFonts w:hAnsi="宋体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2CD8A122" w14:textId="77777777" w:rsidR="00F457AF" w:rsidRDefault="00F457AF" w:rsidP="009444B9">
            <w:pPr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 w14:paraId="23E8632E" w14:textId="5B4B0112" w:rsidR="009613C3" w:rsidRDefault="00F457AF" w:rsidP="009613C3">
      <w:r>
        <w:br/>
      </w:r>
    </w:p>
    <w:p w14:paraId="1C7708AD" w14:textId="77777777" w:rsidR="00642784" w:rsidRDefault="00642784" w:rsidP="0099683A"/>
    <w:p w14:paraId="78F0FEDD" w14:textId="00E797C6" w:rsidR="00417730" w:rsidRDefault="000A6B23" w:rsidP="00EB5224">
      <w:pPr>
        <w:pStyle w:val="1"/>
      </w:pPr>
      <w:r>
        <w:rPr>
          <w:rFonts w:hint="eastAsia"/>
        </w:rPr>
        <w:lastRenderedPageBreak/>
        <w:t>交互系统通讯方式</w:t>
      </w:r>
    </w:p>
    <w:p w14:paraId="506E508E" w14:textId="77777777" w:rsidR="008B273C" w:rsidRDefault="00D05DA4" w:rsidP="008B273C">
      <w:pPr>
        <w:ind w:firstLine="420"/>
        <w:rPr>
          <w:lang w:val="x-none"/>
        </w:rPr>
      </w:pPr>
      <w:r>
        <w:rPr>
          <w:rFonts w:hint="eastAsia"/>
          <w:lang w:val="x-none"/>
        </w:rPr>
        <w:t>宝易互通</w:t>
      </w:r>
      <w:r w:rsidR="008B273C">
        <w:rPr>
          <w:rFonts w:hint="eastAsia"/>
          <w:lang w:val="x-none"/>
        </w:rPr>
        <w:t>：</w:t>
      </w:r>
      <w:r w:rsidR="008B273C">
        <w:rPr>
          <w:rFonts w:hint="eastAsia"/>
          <w:lang w:val="x-none"/>
        </w:rPr>
        <w:t>http</w:t>
      </w:r>
    </w:p>
    <w:p w14:paraId="3315438F" w14:textId="77777777" w:rsidR="00D05DA4" w:rsidRDefault="00D05DA4" w:rsidP="00417730">
      <w:pPr>
        <w:ind w:firstLine="420"/>
        <w:rPr>
          <w:lang w:val="x-none"/>
        </w:rPr>
      </w:pPr>
      <w:r>
        <w:rPr>
          <w:rFonts w:hint="eastAsia"/>
          <w:lang w:val="x-none"/>
        </w:rPr>
        <w:t>计费系统</w:t>
      </w:r>
      <w:r w:rsidR="008B273C">
        <w:rPr>
          <w:rFonts w:hint="eastAsia"/>
          <w:lang w:val="x-none"/>
        </w:rPr>
        <w:t>：</w:t>
      </w:r>
      <w:r w:rsidR="008B273C">
        <w:rPr>
          <w:rFonts w:hint="eastAsia"/>
          <w:lang w:val="x-none"/>
        </w:rPr>
        <w:t>dubbo</w:t>
      </w:r>
    </w:p>
    <w:p w14:paraId="51CD94F9" w14:textId="77777777" w:rsidR="00417730" w:rsidRPr="00D05DA4" w:rsidRDefault="00417730" w:rsidP="00417730">
      <w:pPr>
        <w:ind w:firstLine="420"/>
        <w:rPr>
          <w:lang w:val="x-none"/>
        </w:rPr>
      </w:pPr>
    </w:p>
    <w:sectPr w:rsidR="00417730" w:rsidRPr="00D05DA4" w:rsidSect="00CB6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EAA528" w14:textId="77777777" w:rsidR="0087781E" w:rsidRDefault="0087781E" w:rsidP="006426DD">
      <w:r>
        <w:separator/>
      </w:r>
    </w:p>
  </w:endnote>
  <w:endnote w:type="continuationSeparator" w:id="0">
    <w:p w14:paraId="7973A998" w14:textId="77777777" w:rsidR="0087781E" w:rsidRDefault="0087781E" w:rsidP="00642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">
    <w:altName w:val="Segoe UI"/>
    <w:charset w:val="00"/>
    <w:family w:val="auto"/>
    <w:pitch w:val="default"/>
    <w:sig w:usb0="00000001" w:usb1="00000000" w:usb2="00000000" w:usb3="00000000" w:csb0="0000009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105313" w14:textId="77777777" w:rsidR="0087781E" w:rsidRDefault="0087781E" w:rsidP="006426DD">
      <w:r>
        <w:separator/>
      </w:r>
    </w:p>
  </w:footnote>
  <w:footnote w:type="continuationSeparator" w:id="0">
    <w:p w14:paraId="7885FB7B" w14:textId="77777777" w:rsidR="0087781E" w:rsidRDefault="0087781E" w:rsidP="006426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eastAsia="宋体" w:hint="eastAsia"/>
        <w:sz w:val="21"/>
        <w:szCs w:val="21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Times New Roman" w:eastAsia="宋体" w:hAnsi="Times New Roman" w:cs="Times New Roman" w:hint="default"/>
        <w:sz w:val="21"/>
        <w:szCs w:val="21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261"/>
        </w:tabs>
        <w:ind w:left="3261" w:firstLine="0"/>
      </w:pPr>
      <w:rPr>
        <w:rFonts w:ascii="Times New Roman" w:eastAsia="宋体" w:hAnsi="Times New Roman" w:cs="Times New Roman" w:hint="default"/>
        <w:b/>
        <w:i w:val="0"/>
        <w:sz w:val="21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lowerLetter"/>
      <w:lvlText w:val="%7)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000000A"/>
    <w:multiLevelType w:val="multilevel"/>
    <w:tmpl w:val="0000000A"/>
    <w:lvl w:ilvl="0">
      <w:start w:val="1"/>
      <w:numFmt w:val="decimal"/>
      <w:lvlText w:val="（%1）"/>
      <w:lvlJc w:val="left"/>
      <w:pPr>
        <w:tabs>
          <w:tab w:val="num" w:pos="1365"/>
        </w:tabs>
        <w:ind w:left="1365" w:hanging="94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000016"/>
    <w:multiLevelType w:val="multilevel"/>
    <w:tmpl w:val="00000016"/>
    <w:lvl w:ilvl="0">
      <w:start w:val="1"/>
      <w:numFmt w:val="bullet"/>
      <w:lvlText w:val=""/>
      <w:lvlJc w:val="left"/>
      <w:pPr>
        <w:tabs>
          <w:tab w:val="num" w:pos="980"/>
        </w:tabs>
        <w:ind w:left="9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400"/>
        </w:tabs>
        <w:ind w:left="1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820"/>
        </w:tabs>
        <w:ind w:left="1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240"/>
        </w:tabs>
        <w:ind w:left="2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660"/>
        </w:tabs>
        <w:ind w:left="2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80"/>
        </w:tabs>
        <w:ind w:left="3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00"/>
        </w:tabs>
        <w:ind w:left="3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20"/>
        </w:tabs>
        <w:ind w:left="3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40"/>
        </w:tabs>
        <w:ind w:left="4340" w:hanging="420"/>
      </w:pPr>
      <w:rPr>
        <w:rFonts w:ascii="Wingdings" w:hAnsi="Wingdings" w:hint="default"/>
      </w:rPr>
    </w:lvl>
  </w:abstractNum>
  <w:abstractNum w:abstractNumId="3">
    <w:nsid w:val="00000018"/>
    <w:multiLevelType w:val="multilevel"/>
    <w:tmpl w:val="00000018"/>
    <w:lvl w:ilvl="0">
      <w:start w:val="1"/>
      <w:numFmt w:val="decimal"/>
      <w:lvlText w:val="（%1）"/>
      <w:lvlJc w:val="left"/>
      <w:pPr>
        <w:tabs>
          <w:tab w:val="num" w:pos="1140"/>
        </w:tabs>
        <w:ind w:left="0" w:firstLine="420"/>
      </w:pPr>
      <w:rPr>
        <w:rFonts w:hint="default"/>
        <w:lang w:val="en-US"/>
      </w:rPr>
    </w:lvl>
    <w:lvl w:ilvl="1">
      <w:start w:val="1"/>
      <w:numFmt w:val="decimal"/>
      <w:lvlText w:val="(%2)"/>
      <w:lvlJc w:val="left"/>
      <w:pPr>
        <w:tabs>
          <w:tab w:val="num" w:pos="870"/>
        </w:tabs>
        <w:ind w:left="870" w:hanging="45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000001C"/>
    <w:multiLevelType w:val="multilevel"/>
    <w:tmpl w:val="0000001C"/>
    <w:lvl w:ilvl="0">
      <w:start w:val="1"/>
      <w:numFmt w:val="decimal"/>
      <w:suff w:val="space"/>
      <w:lvlText w:val="%1．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．%2"/>
      <w:lvlJc w:val="left"/>
      <w:pPr>
        <w:ind w:left="567" w:hanging="567"/>
      </w:pPr>
      <w:rPr>
        <w:rFonts w:eastAsia="宋体" w:hint="eastAsia"/>
        <w:b/>
        <w:i w:val="0"/>
        <w:sz w:val="24"/>
      </w:rPr>
    </w:lvl>
    <w:lvl w:ilvl="2">
      <w:start w:val="1"/>
      <w:numFmt w:val="decimal"/>
      <w:suff w:val="space"/>
      <w:lvlText w:val="%1．%2．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color w:val="auto"/>
        <w:sz w:val="24"/>
        <w:u w:val="none"/>
        <w:em w:val="none"/>
      </w:rPr>
    </w:lvl>
    <w:lvl w:ilvl="3">
      <w:start w:val="1"/>
      <w:numFmt w:val="decimal"/>
      <w:suff w:val="space"/>
      <w:lvlText w:val="%1．%2．%3．%4"/>
      <w:lvlJc w:val="left"/>
      <w:pPr>
        <w:ind w:left="-32767" w:firstLine="32767"/>
      </w:pPr>
      <w:rPr>
        <w:rFonts w:ascii="Times New Roman" w:eastAsia="宋体" w:hAnsi="Times New Roman" w:hint="default"/>
        <w:b/>
        <w:i w:val="0"/>
        <w:color w:val="auto"/>
        <w:spacing w:val="0"/>
        <w:w w:val="100"/>
        <w:position w:val="0"/>
        <w:sz w:val="24"/>
        <w:u w:val="none"/>
        <w:em w:val="none"/>
      </w:rPr>
    </w:lvl>
    <w:lvl w:ilvl="4">
      <w:start w:val="1"/>
      <w:numFmt w:val="decimal"/>
      <w:suff w:val="space"/>
      <w:lvlText w:val="%1．%2．%3．%4．%5"/>
      <w:lvlJc w:val="left"/>
      <w:pPr>
        <w:ind w:left="992" w:hanging="992"/>
      </w:pPr>
      <w:rPr>
        <w:rFonts w:ascii="Times New Roman" w:eastAsia="宋体" w:hAnsi="Times New Roman" w:hint="default"/>
        <w:b/>
        <w:i w:val="0"/>
        <w:sz w:val="21"/>
      </w:rPr>
    </w:lvl>
    <w:lvl w:ilvl="5">
      <w:start w:val="1"/>
      <w:numFmt w:val="decimal"/>
      <w:lvlRestart w:val="0"/>
      <w:suff w:val="space"/>
      <w:lvlText w:val="%1．%2．%3．%4．%5．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559" w:hanging="1559"/>
      </w:pPr>
      <w:rPr>
        <w:rFonts w:hint="eastAsia"/>
      </w:rPr>
    </w:lvl>
  </w:abstractNum>
  <w:abstractNum w:abstractNumId="5">
    <w:nsid w:val="0000002E"/>
    <w:multiLevelType w:val="multilevel"/>
    <w:tmpl w:val="0000002E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454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191"/>
        </w:tabs>
        <w:ind w:left="1191" w:hanging="454"/>
      </w:pPr>
      <w:rPr>
        <w:rFonts w:hint="eastAsia"/>
      </w:rPr>
    </w:lvl>
    <w:lvl w:ilvl="2">
      <w:start w:val="1"/>
      <w:numFmt w:val="bullet"/>
      <w:lvlText w:val=""/>
      <w:lvlJc w:val="left"/>
      <w:pPr>
        <w:tabs>
          <w:tab w:val="num" w:pos="1134"/>
        </w:tabs>
        <w:ind w:left="1134" w:hanging="454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0000032"/>
    <w:multiLevelType w:val="multilevel"/>
    <w:tmpl w:val="00000032"/>
    <w:lvl w:ilvl="0">
      <w:start w:val="1"/>
      <w:numFmt w:val="decimal"/>
      <w:lvlText w:val="%1)"/>
      <w:lvlJc w:val="left"/>
      <w:pPr>
        <w:tabs>
          <w:tab w:val="num" w:pos="620"/>
        </w:tabs>
        <w:ind w:left="620" w:hanging="420"/>
      </w:pPr>
    </w:lvl>
    <w:lvl w:ilvl="1">
      <w:start w:val="1"/>
      <w:numFmt w:val="decimal"/>
      <w:lvlText w:val="%2."/>
      <w:lvlJc w:val="left"/>
      <w:pPr>
        <w:tabs>
          <w:tab w:val="num" w:pos="1040"/>
        </w:tabs>
        <w:ind w:left="1040" w:hanging="420"/>
      </w:pPr>
    </w:lvl>
    <w:lvl w:ilvl="2">
      <w:start w:val="1"/>
      <w:numFmt w:val="lowerLetter"/>
      <w:lvlText w:val="%3)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80"/>
        </w:tabs>
        <w:ind w:left="1880" w:hanging="420"/>
      </w:pPr>
    </w:lvl>
    <w:lvl w:ilvl="4">
      <w:start w:val="1"/>
      <w:numFmt w:val="lowerLetter"/>
      <w:lvlText w:val="%5)"/>
      <w:lvlJc w:val="left"/>
      <w:pPr>
        <w:tabs>
          <w:tab w:val="num" w:pos="2300"/>
        </w:tabs>
        <w:ind w:left="2300" w:hanging="420"/>
      </w:pPr>
    </w:lvl>
    <w:lvl w:ilvl="5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</w:lvl>
    <w:lvl w:ilvl="6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</w:lvl>
    <w:lvl w:ilvl="7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</w:lvl>
    <w:lvl w:ilvl="8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</w:lvl>
  </w:abstractNum>
  <w:abstractNum w:abstractNumId="7">
    <w:nsid w:val="0000003A"/>
    <w:multiLevelType w:val="multilevel"/>
    <w:tmpl w:val="0000003A"/>
    <w:lvl w:ilvl="0">
      <w:start w:val="1"/>
      <w:numFmt w:val="decimal"/>
      <w:lvlText w:val="%1."/>
      <w:lvlJc w:val="left"/>
      <w:pPr>
        <w:tabs>
          <w:tab w:val="num" w:pos="598"/>
        </w:tabs>
        <w:ind w:left="598" w:hanging="420"/>
      </w:pPr>
      <w:rPr>
        <w:rFonts w:hint="eastAsia"/>
        <w:b w:val="0"/>
        <w:i w:val="0"/>
        <w:sz w:val="21"/>
        <w:szCs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  <w:b w:val="0"/>
        <w:i w:val="0"/>
        <w:sz w:val="21"/>
        <w:szCs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097E4AB9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0D9E127E"/>
    <w:multiLevelType w:val="multilevel"/>
    <w:tmpl w:val="0D9E127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10890CE8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>
    <w:nsid w:val="18593DB0"/>
    <w:multiLevelType w:val="hybridMultilevel"/>
    <w:tmpl w:val="4C18946E"/>
    <w:lvl w:ilvl="0" w:tplc="EB0A7620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D921A20"/>
    <w:multiLevelType w:val="multilevel"/>
    <w:tmpl w:val="0D9E127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23390A76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>
    <w:nsid w:val="23CB5498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>
    <w:nsid w:val="30BE22EB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>
    <w:nsid w:val="33713D5E"/>
    <w:multiLevelType w:val="hybridMultilevel"/>
    <w:tmpl w:val="7632B7B4"/>
    <w:lvl w:ilvl="0" w:tplc="A82E9B64">
      <w:start w:val="1"/>
      <w:numFmt w:val="decimal"/>
      <w:lvlText w:val="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66E3646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8">
    <w:nsid w:val="554336C2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>
    <w:nsid w:val="57D709AD"/>
    <w:multiLevelType w:val="hybridMultilevel"/>
    <w:tmpl w:val="CFAA3BAE"/>
    <w:lvl w:ilvl="0" w:tplc="35C8B7DA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8F16D5B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1">
    <w:nsid w:val="5E2E56E8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2">
    <w:nsid w:val="61E56C1A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3">
    <w:nsid w:val="629D6279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4">
    <w:nsid w:val="66995823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5">
    <w:nsid w:val="6D826BFA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6">
    <w:nsid w:val="7CC57061"/>
    <w:multiLevelType w:val="multilevel"/>
    <w:tmpl w:val="7CC57061"/>
    <w:lvl w:ilvl="0">
      <w:start w:val="1"/>
      <w:numFmt w:val="decimal"/>
      <w:suff w:val="nothing"/>
      <w:lvlText w:val="%1."/>
      <w:lvlJc w:val="center"/>
      <w:pPr>
        <w:ind w:left="0" w:firstLine="0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576" w:hanging="576"/>
      </w:pPr>
      <w:rPr>
        <w:rFonts w:ascii="宋体" w:eastAsia="宋体" w:hint="eastAsia"/>
        <w:b w:val="0"/>
        <w:i w:val="0"/>
        <w:sz w:val="21"/>
        <w:szCs w:val="21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2"/>
  </w:num>
  <w:num w:numId="2">
    <w:abstractNumId w:val="9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3"/>
  </w:num>
  <w:num w:numId="9">
    <w:abstractNumId w:val="7"/>
  </w:num>
  <w:num w:numId="10">
    <w:abstractNumId w:val="2"/>
  </w:num>
  <w:num w:numId="11">
    <w:abstractNumId w:val="26"/>
  </w:num>
  <w:num w:numId="12">
    <w:abstractNumId w:val="11"/>
  </w:num>
  <w:num w:numId="13">
    <w:abstractNumId w:val="19"/>
  </w:num>
  <w:num w:numId="14">
    <w:abstractNumId w:val="16"/>
  </w:num>
  <w:num w:numId="15">
    <w:abstractNumId w:val="13"/>
  </w:num>
  <w:num w:numId="16">
    <w:abstractNumId w:val="23"/>
  </w:num>
  <w:num w:numId="17">
    <w:abstractNumId w:val="8"/>
  </w:num>
  <w:num w:numId="18">
    <w:abstractNumId w:val="18"/>
  </w:num>
  <w:num w:numId="19">
    <w:abstractNumId w:val="21"/>
  </w:num>
  <w:num w:numId="20">
    <w:abstractNumId w:val="25"/>
  </w:num>
  <w:num w:numId="21">
    <w:abstractNumId w:val="10"/>
  </w:num>
  <w:num w:numId="22">
    <w:abstractNumId w:val="20"/>
  </w:num>
  <w:num w:numId="23">
    <w:abstractNumId w:val="22"/>
  </w:num>
  <w:num w:numId="24">
    <w:abstractNumId w:val="24"/>
  </w:num>
  <w:num w:numId="25">
    <w:abstractNumId w:val="14"/>
  </w:num>
  <w:num w:numId="26">
    <w:abstractNumId w:val="15"/>
  </w:num>
  <w:num w:numId="27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C05"/>
    <w:rsid w:val="00000534"/>
    <w:rsid w:val="00003062"/>
    <w:rsid w:val="00017530"/>
    <w:rsid w:val="00033D6E"/>
    <w:rsid w:val="0004179E"/>
    <w:rsid w:val="000450CA"/>
    <w:rsid w:val="0005094D"/>
    <w:rsid w:val="000519EA"/>
    <w:rsid w:val="00061FF7"/>
    <w:rsid w:val="000674C7"/>
    <w:rsid w:val="00073D7C"/>
    <w:rsid w:val="00075C3E"/>
    <w:rsid w:val="00084A8F"/>
    <w:rsid w:val="00091B8A"/>
    <w:rsid w:val="000A02CA"/>
    <w:rsid w:val="000A6B23"/>
    <w:rsid w:val="000A7829"/>
    <w:rsid w:val="000B5008"/>
    <w:rsid w:val="000C366E"/>
    <w:rsid w:val="000C4A81"/>
    <w:rsid w:val="000D7B87"/>
    <w:rsid w:val="000F3A76"/>
    <w:rsid w:val="00100600"/>
    <w:rsid w:val="00107997"/>
    <w:rsid w:val="00107E5F"/>
    <w:rsid w:val="00112C8D"/>
    <w:rsid w:val="00114C4D"/>
    <w:rsid w:val="00115136"/>
    <w:rsid w:val="0011743D"/>
    <w:rsid w:val="00117DCC"/>
    <w:rsid w:val="0012379B"/>
    <w:rsid w:val="00126F1C"/>
    <w:rsid w:val="001478CB"/>
    <w:rsid w:val="001621A2"/>
    <w:rsid w:val="00172E7B"/>
    <w:rsid w:val="00174406"/>
    <w:rsid w:val="00177BDA"/>
    <w:rsid w:val="00195B7E"/>
    <w:rsid w:val="00197BC8"/>
    <w:rsid w:val="001A5E5A"/>
    <w:rsid w:val="001B3DB2"/>
    <w:rsid w:val="001B3FEB"/>
    <w:rsid w:val="001C23AA"/>
    <w:rsid w:val="001D4878"/>
    <w:rsid w:val="001E6017"/>
    <w:rsid w:val="001E60D2"/>
    <w:rsid w:val="001E69B0"/>
    <w:rsid w:val="001E70DF"/>
    <w:rsid w:val="001F3038"/>
    <w:rsid w:val="0021541E"/>
    <w:rsid w:val="00224615"/>
    <w:rsid w:val="0023792C"/>
    <w:rsid w:val="002419E9"/>
    <w:rsid w:val="002460C2"/>
    <w:rsid w:val="00247B21"/>
    <w:rsid w:val="0025344A"/>
    <w:rsid w:val="00254406"/>
    <w:rsid w:val="0027578C"/>
    <w:rsid w:val="002A51E5"/>
    <w:rsid w:val="002B205E"/>
    <w:rsid w:val="002B7DF7"/>
    <w:rsid w:val="002C43E8"/>
    <w:rsid w:val="002D13A7"/>
    <w:rsid w:val="002D63DA"/>
    <w:rsid w:val="002E0F3E"/>
    <w:rsid w:val="002E0FFA"/>
    <w:rsid w:val="002F2233"/>
    <w:rsid w:val="002F240C"/>
    <w:rsid w:val="0030665A"/>
    <w:rsid w:val="00313CEA"/>
    <w:rsid w:val="0035185F"/>
    <w:rsid w:val="00354F33"/>
    <w:rsid w:val="00363E30"/>
    <w:rsid w:val="00365442"/>
    <w:rsid w:val="00366F35"/>
    <w:rsid w:val="00367843"/>
    <w:rsid w:val="003738A6"/>
    <w:rsid w:val="00394C61"/>
    <w:rsid w:val="00396AD3"/>
    <w:rsid w:val="003A03E3"/>
    <w:rsid w:val="003A6B3D"/>
    <w:rsid w:val="003B1FEF"/>
    <w:rsid w:val="003B5C2C"/>
    <w:rsid w:val="003C7D40"/>
    <w:rsid w:val="003E45A3"/>
    <w:rsid w:val="003F7BF8"/>
    <w:rsid w:val="0040700C"/>
    <w:rsid w:val="004101EC"/>
    <w:rsid w:val="00412498"/>
    <w:rsid w:val="00417730"/>
    <w:rsid w:val="00426257"/>
    <w:rsid w:val="00427E0B"/>
    <w:rsid w:val="004360F5"/>
    <w:rsid w:val="004444FE"/>
    <w:rsid w:val="00446390"/>
    <w:rsid w:val="004763C4"/>
    <w:rsid w:val="00476942"/>
    <w:rsid w:val="00486EDF"/>
    <w:rsid w:val="004920E3"/>
    <w:rsid w:val="004A76D2"/>
    <w:rsid w:val="004E1D68"/>
    <w:rsid w:val="004F0A2F"/>
    <w:rsid w:val="00512F1D"/>
    <w:rsid w:val="00526D73"/>
    <w:rsid w:val="005274A0"/>
    <w:rsid w:val="0053506A"/>
    <w:rsid w:val="00544D41"/>
    <w:rsid w:val="00546617"/>
    <w:rsid w:val="00547820"/>
    <w:rsid w:val="00550AE0"/>
    <w:rsid w:val="00552708"/>
    <w:rsid w:val="005635C4"/>
    <w:rsid w:val="005642A4"/>
    <w:rsid w:val="005702DB"/>
    <w:rsid w:val="00575A15"/>
    <w:rsid w:val="0058121C"/>
    <w:rsid w:val="00594568"/>
    <w:rsid w:val="00595D91"/>
    <w:rsid w:val="005A162B"/>
    <w:rsid w:val="005A3E6D"/>
    <w:rsid w:val="005A6445"/>
    <w:rsid w:val="005A70B3"/>
    <w:rsid w:val="005B43B4"/>
    <w:rsid w:val="005E055F"/>
    <w:rsid w:val="005E1D03"/>
    <w:rsid w:val="005E4950"/>
    <w:rsid w:val="006131DA"/>
    <w:rsid w:val="00615C91"/>
    <w:rsid w:val="0061752E"/>
    <w:rsid w:val="00620D13"/>
    <w:rsid w:val="00634C41"/>
    <w:rsid w:val="006426DD"/>
    <w:rsid w:val="00642784"/>
    <w:rsid w:val="00643C5A"/>
    <w:rsid w:val="00646FE8"/>
    <w:rsid w:val="00672034"/>
    <w:rsid w:val="00673D1C"/>
    <w:rsid w:val="00681904"/>
    <w:rsid w:val="00681D39"/>
    <w:rsid w:val="00683AE0"/>
    <w:rsid w:val="0068513B"/>
    <w:rsid w:val="0069553C"/>
    <w:rsid w:val="00697C05"/>
    <w:rsid w:val="006A6726"/>
    <w:rsid w:val="006B0F6A"/>
    <w:rsid w:val="006C1A2E"/>
    <w:rsid w:val="006C1D9D"/>
    <w:rsid w:val="006C664A"/>
    <w:rsid w:val="006C7B1E"/>
    <w:rsid w:val="006E4584"/>
    <w:rsid w:val="006E75C4"/>
    <w:rsid w:val="006F0A93"/>
    <w:rsid w:val="007021BB"/>
    <w:rsid w:val="0070568A"/>
    <w:rsid w:val="00705B90"/>
    <w:rsid w:val="00723ADB"/>
    <w:rsid w:val="00731AFB"/>
    <w:rsid w:val="00733A34"/>
    <w:rsid w:val="00742889"/>
    <w:rsid w:val="00752412"/>
    <w:rsid w:val="00753A23"/>
    <w:rsid w:val="00756AFD"/>
    <w:rsid w:val="00761A45"/>
    <w:rsid w:val="00762E6B"/>
    <w:rsid w:val="007772DF"/>
    <w:rsid w:val="0078728E"/>
    <w:rsid w:val="00793CE5"/>
    <w:rsid w:val="00797ACE"/>
    <w:rsid w:val="007B38CF"/>
    <w:rsid w:val="007B3BEC"/>
    <w:rsid w:val="007B49C8"/>
    <w:rsid w:val="007F31B9"/>
    <w:rsid w:val="00803415"/>
    <w:rsid w:val="00812194"/>
    <w:rsid w:val="00817785"/>
    <w:rsid w:val="00830330"/>
    <w:rsid w:val="0084120E"/>
    <w:rsid w:val="00841812"/>
    <w:rsid w:val="00844672"/>
    <w:rsid w:val="008505F7"/>
    <w:rsid w:val="00851400"/>
    <w:rsid w:val="00857BC1"/>
    <w:rsid w:val="008630B9"/>
    <w:rsid w:val="0087781E"/>
    <w:rsid w:val="00877AF2"/>
    <w:rsid w:val="008822E3"/>
    <w:rsid w:val="00890DFA"/>
    <w:rsid w:val="00896390"/>
    <w:rsid w:val="008A07A7"/>
    <w:rsid w:val="008B273C"/>
    <w:rsid w:val="008B486A"/>
    <w:rsid w:val="008B5816"/>
    <w:rsid w:val="008C6197"/>
    <w:rsid w:val="008C64A3"/>
    <w:rsid w:val="008D0018"/>
    <w:rsid w:val="008D73BD"/>
    <w:rsid w:val="00901A89"/>
    <w:rsid w:val="009428D1"/>
    <w:rsid w:val="00957D32"/>
    <w:rsid w:val="00960AA0"/>
    <w:rsid w:val="009613C3"/>
    <w:rsid w:val="0097731F"/>
    <w:rsid w:val="0099683A"/>
    <w:rsid w:val="0099769C"/>
    <w:rsid w:val="009A0AFE"/>
    <w:rsid w:val="009A7057"/>
    <w:rsid w:val="009B5444"/>
    <w:rsid w:val="009D2062"/>
    <w:rsid w:val="009E4F5F"/>
    <w:rsid w:val="009F13BA"/>
    <w:rsid w:val="00A017ED"/>
    <w:rsid w:val="00A40E18"/>
    <w:rsid w:val="00A4562A"/>
    <w:rsid w:val="00A5065B"/>
    <w:rsid w:val="00A56209"/>
    <w:rsid w:val="00A6038B"/>
    <w:rsid w:val="00A60430"/>
    <w:rsid w:val="00A72031"/>
    <w:rsid w:val="00A750C0"/>
    <w:rsid w:val="00A825FE"/>
    <w:rsid w:val="00AC3299"/>
    <w:rsid w:val="00AC5A24"/>
    <w:rsid w:val="00AD2FA5"/>
    <w:rsid w:val="00AE7F47"/>
    <w:rsid w:val="00B000A7"/>
    <w:rsid w:val="00B22AD3"/>
    <w:rsid w:val="00B33432"/>
    <w:rsid w:val="00B3408F"/>
    <w:rsid w:val="00B36F09"/>
    <w:rsid w:val="00B40AFC"/>
    <w:rsid w:val="00B42D20"/>
    <w:rsid w:val="00B53B0E"/>
    <w:rsid w:val="00B636FA"/>
    <w:rsid w:val="00B71AC9"/>
    <w:rsid w:val="00B73D5C"/>
    <w:rsid w:val="00B80509"/>
    <w:rsid w:val="00B84F15"/>
    <w:rsid w:val="00B864AA"/>
    <w:rsid w:val="00B86709"/>
    <w:rsid w:val="00B966D6"/>
    <w:rsid w:val="00BA6E50"/>
    <w:rsid w:val="00BA76CF"/>
    <w:rsid w:val="00BB043E"/>
    <w:rsid w:val="00BC0CFD"/>
    <w:rsid w:val="00BC5EF7"/>
    <w:rsid w:val="00BD0BA8"/>
    <w:rsid w:val="00BD4A9E"/>
    <w:rsid w:val="00C005CA"/>
    <w:rsid w:val="00C049FE"/>
    <w:rsid w:val="00C0684D"/>
    <w:rsid w:val="00C074E1"/>
    <w:rsid w:val="00C07954"/>
    <w:rsid w:val="00C25DD4"/>
    <w:rsid w:val="00C3663C"/>
    <w:rsid w:val="00C43292"/>
    <w:rsid w:val="00C45EB0"/>
    <w:rsid w:val="00C607C6"/>
    <w:rsid w:val="00C64BB4"/>
    <w:rsid w:val="00C652F1"/>
    <w:rsid w:val="00C70D90"/>
    <w:rsid w:val="00C744E5"/>
    <w:rsid w:val="00C84A07"/>
    <w:rsid w:val="00C8769D"/>
    <w:rsid w:val="00C94D80"/>
    <w:rsid w:val="00CA1E28"/>
    <w:rsid w:val="00CB3511"/>
    <w:rsid w:val="00CB6B63"/>
    <w:rsid w:val="00CC29D7"/>
    <w:rsid w:val="00CC7413"/>
    <w:rsid w:val="00CC7D52"/>
    <w:rsid w:val="00CE146A"/>
    <w:rsid w:val="00CE19D6"/>
    <w:rsid w:val="00CE2F53"/>
    <w:rsid w:val="00D00B9F"/>
    <w:rsid w:val="00D05DA4"/>
    <w:rsid w:val="00D12DC2"/>
    <w:rsid w:val="00D13E56"/>
    <w:rsid w:val="00D1517C"/>
    <w:rsid w:val="00D16E36"/>
    <w:rsid w:val="00D26310"/>
    <w:rsid w:val="00D2683F"/>
    <w:rsid w:val="00D32D7C"/>
    <w:rsid w:val="00D3403A"/>
    <w:rsid w:val="00D357DA"/>
    <w:rsid w:val="00D369CE"/>
    <w:rsid w:val="00D415F5"/>
    <w:rsid w:val="00D45196"/>
    <w:rsid w:val="00D64DAF"/>
    <w:rsid w:val="00D67CF4"/>
    <w:rsid w:val="00D95573"/>
    <w:rsid w:val="00DA1782"/>
    <w:rsid w:val="00DA2287"/>
    <w:rsid w:val="00DA46E1"/>
    <w:rsid w:val="00DB042C"/>
    <w:rsid w:val="00DB13AF"/>
    <w:rsid w:val="00DD7CD8"/>
    <w:rsid w:val="00DE23CB"/>
    <w:rsid w:val="00DE3EB2"/>
    <w:rsid w:val="00E02C8E"/>
    <w:rsid w:val="00E04F2C"/>
    <w:rsid w:val="00E15A6F"/>
    <w:rsid w:val="00E205FD"/>
    <w:rsid w:val="00E2761F"/>
    <w:rsid w:val="00E3615A"/>
    <w:rsid w:val="00E375E1"/>
    <w:rsid w:val="00E414DC"/>
    <w:rsid w:val="00E43615"/>
    <w:rsid w:val="00E45334"/>
    <w:rsid w:val="00E453F6"/>
    <w:rsid w:val="00E46D2C"/>
    <w:rsid w:val="00E7110D"/>
    <w:rsid w:val="00E71858"/>
    <w:rsid w:val="00E75763"/>
    <w:rsid w:val="00E867A5"/>
    <w:rsid w:val="00E875C5"/>
    <w:rsid w:val="00E95DE2"/>
    <w:rsid w:val="00EA2B0E"/>
    <w:rsid w:val="00EB5224"/>
    <w:rsid w:val="00EC0889"/>
    <w:rsid w:val="00EC5CBA"/>
    <w:rsid w:val="00EC62B7"/>
    <w:rsid w:val="00ED3B18"/>
    <w:rsid w:val="00ED54C0"/>
    <w:rsid w:val="00EE289D"/>
    <w:rsid w:val="00EF4D7C"/>
    <w:rsid w:val="00EF7C06"/>
    <w:rsid w:val="00EF7C53"/>
    <w:rsid w:val="00F10A71"/>
    <w:rsid w:val="00F16670"/>
    <w:rsid w:val="00F27406"/>
    <w:rsid w:val="00F317AE"/>
    <w:rsid w:val="00F353BA"/>
    <w:rsid w:val="00F457AF"/>
    <w:rsid w:val="00F479F7"/>
    <w:rsid w:val="00F5028B"/>
    <w:rsid w:val="00F6380A"/>
    <w:rsid w:val="00F6591B"/>
    <w:rsid w:val="00F84E40"/>
    <w:rsid w:val="00F873DF"/>
    <w:rsid w:val="00FA4DF1"/>
    <w:rsid w:val="00FB082B"/>
    <w:rsid w:val="00FB11FA"/>
    <w:rsid w:val="00FB50CD"/>
    <w:rsid w:val="00FB7DBB"/>
    <w:rsid w:val="00FC2D5A"/>
    <w:rsid w:val="00FC742B"/>
    <w:rsid w:val="00FD2399"/>
    <w:rsid w:val="00FD5DD0"/>
    <w:rsid w:val="00FE0140"/>
    <w:rsid w:val="00FE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0EAB9D"/>
  <w15:docId w15:val="{C608F1C9-B745-413F-AF0E-29A43709B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241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86EDF"/>
    <w:pPr>
      <w:keepNext/>
      <w:keepLines/>
      <w:tabs>
        <w:tab w:val="left" w:pos="0"/>
        <w:tab w:val="num" w:pos="420"/>
      </w:tabs>
      <w:spacing w:before="340" w:after="330" w:line="576" w:lineRule="auto"/>
      <w:ind w:left="420" w:hanging="420"/>
      <w:outlineLvl w:val="0"/>
    </w:pPr>
    <w:rPr>
      <w:rFonts w:ascii="黑体" w:hAnsi="Courier New"/>
      <w:b/>
      <w:bCs/>
      <w:kern w:val="44"/>
      <w:szCs w:val="21"/>
      <w:lang w:val="x-none" w:eastAsia="x-none"/>
    </w:rPr>
  </w:style>
  <w:style w:type="paragraph" w:styleId="2">
    <w:name w:val="heading 2"/>
    <w:basedOn w:val="a0"/>
    <w:next w:val="a"/>
    <w:link w:val="2Char2"/>
    <w:qFormat/>
    <w:rsid w:val="00486EDF"/>
    <w:pPr>
      <w:keepNext/>
      <w:keepLines/>
      <w:tabs>
        <w:tab w:val="left" w:pos="0"/>
        <w:tab w:val="num" w:pos="840"/>
      </w:tabs>
      <w:spacing w:before="260" w:after="260" w:line="413" w:lineRule="auto"/>
      <w:ind w:left="840" w:hanging="420"/>
      <w:outlineLvl w:val="1"/>
    </w:pPr>
    <w:rPr>
      <w:rFonts w:ascii="Arial" w:eastAsia="宋体" w:hAnsi="Arial"/>
      <w:sz w:val="21"/>
      <w:szCs w:val="32"/>
      <w:lang w:val="x-none" w:eastAsia="x-none"/>
    </w:rPr>
  </w:style>
  <w:style w:type="paragraph" w:styleId="3">
    <w:name w:val="heading 3"/>
    <w:basedOn w:val="a"/>
    <w:next w:val="a"/>
    <w:link w:val="3Char"/>
    <w:unhideWhenUsed/>
    <w:qFormat/>
    <w:rsid w:val="00486E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9A0AFE"/>
    <w:pPr>
      <w:keepNext/>
      <w:keepLines/>
      <w:spacing w:before="280" w:after="290" w:line="372" w:lineRule="auto"/>
      <w:outlineLvl w:val="3"/>
    </w:pPr>
    <w:rPr>
      <w:rFonts w:ascii="Arial" w:hAnsi="Arial"/>
      <w:b/>
      <w:bCs/>
      <w:szCs w:val="21"/>
      <w:lang w:val="x-none" w:eastAsia="x-none"/>
    </w:rPr>
  </w:style>
  <w:style w:type="paragraph" w:styleId="5">
    <w:name w:val="heading 5"/>
    <w:basedOn w:val="a"/>
    <w:next w:val="a"/>
    <w:link w:val="5Char"/>
    <w:qFormat/>
    <w:rsid w:val="00486EDF"/>
    <w:pPr>
      <w:keepNext/>
      <w:keepLines/>
      <w:tabs>
        <w:tab w:val="left" w:pos="0"/>
        <w:tab w:val="num" w:pos="2100"/>
      </w:tabs>
      <w:spacing w:before="280" w:after="290" w:line="372" w:lineRule="auto"/>
      <w:ind w:left="2100" w:hanging="420"/>
      <w:outlineLvl w:val="4"/>
    </w:pPr>
    <w:rPr>
      <w:rFonts w:ascii="宋体" w:hAnsi="Courier New"/>
      <w:b/>
      <w:bCs/>
      <w:szCs w:val="21"/>
      <w:lang w:val="x-none" w:eastAsia="x-none"/>
    </w:rPr>
  </w:style>
  <w:style w:type="paragraph" w:styleId="6">
    <w:name w:val="heading 6"/>
    <w:basedOn w:val="a"/>
    <w:next w:val="a"/>
    <w:link w:val="6Char"/>
    <w:qFormat/>
    <w:rsid w:val="00486EDF"/>
    <w:pPr>
      <w:keepNext/>
      <w:keepLines/>
      <w:tabs>
        <w:tab w:val="left" w:pos="0"/>
        <w:tab w:val="num" w:pos="2520"/>
      </w:tabs>
      <w:spacing w:before="240" w:after="64" w:line="317" w:lineRule="auto"/>
      <w:ind w:left="2520" w:hanging="420"/>
      <w:outlineLvl w:val="5"/>
    </w:pPr>
    <w:rPr>
      <w:rFonts w:ascii="Arial" w:eastAsia="黑体" w:hAnsi="Arial"/>
      <w:b/>
      <w:bCs/>
      <w:sz w:val="24"/>
      <w:lang w:val="x-none" w:eastAsia="x-none"/>
    </w:rPr>
  </w:style>
  <w:style w:type="paragraph" w:styleId="7">
    <w:name w:val="heading 7"/>
    <w:basedOn w:val="a"/>
    <w:next w:val="a"/>
    <w:link w:val="7Char"/>
    <w:qFormat/>
    <w:rsid w:val="00486EDF"/>
    <w:pPr>
      <w:keepNext/>
      <w:keepLines/>
      <w:tabs>
        <w:tab w:val="left" w:pos="0"/>
        <w:tab w:val="num" w:pos="2940"/>
      </w:tabs>
      <w:spacing w:before="240" w:after="64" w:line="317" w:lineRule="auto"/>
      <w:ind w:left="2940" w:hanging="420"/>
      <w:outlineLvl w:val="6"/>
    </w:pPr>
    <w:rPr>
      <w:b/>
      <w:bCs/>
      <w:sz w:val="24"/>
      <w:lang w:val="x-none" w:eastAsia="x-none"/>
    </w:rPr>
  </w:style>
  <w:style w:type="paragraph" w:styleId="8">
    <w:name w:val="heading 8"/>
    <w:basedOn w:val="a"/>
    <w:next w:val="a"/>
    <w:link w:val="8Char"/>
    <w:qFormat/>
    <w:rsid w:val="00486EDF"/>
    <w:pPr>
      <w:keepNext/>
      <w:keepLines/>
      <w:tabs>
        <w:tab w:val="left" w:pos="1440"/>
        <w:tab w:val="num" w:pos="3360"/>
      </w:tabs>
      <w:spacing w:before="240" w:after="64" w:line="317" w:lineRule="auto"/>
      <w:ind w:left="3360" w:hanging="420"/>
      <w:outlineLvl w:val="7"/>
    </w:pPr>
    <w:rPr>
      <w:rFonts w:ascii="Arial" w:eastAsia="黑体" w:hAnsi="Arial"/>
      <w:sz w:val="24"/>
      <w:lang w:val="x-none" w:eastAsia="x-none"/>
    </w:rPr>
  </w:style>
  <w:style w:type="paragraph" w:styleId="9">
    <w:name w:val="heading 9"/>
    <w:basedOn w:val="a"/>
    <w:next w:val="a"/>
    <w:link w:val="9Char"/>
    <w:qFormat/>
    <w:rsid w:val="00486EDF"/>
    <w:pPr>
      <w:keepNext/>
      <w:keepLines/>
      <w:tabs>
        <w:tab w:val="left" w:pos="1584"/>
        <w:tab w:val="num" w:pos="3780"/>
      </w:tabs>
      <w:spacing w:before="240" w:after="64" w:line="317" w:lineRule="auto"/>
      <w:ind w:left="3780" w:hanging="420"/>
      <w:outlineLvl w:val="8"/>
    </w:pPr>
    <w:rPr>
      <w:rFonts w:ascii="Arial" w:eastAsia="黑体" w:hAnsi="Arial"/>
      <w:szCs w:val="21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Char">
    <w:name w:val="标题 4 Char"/>
    <w:basedOn w:val="a1"/>
    <w:link w:val="4"/>
    <w:rsid w:val="009A0AFE"/>
    <w:rPr>
      <w:rFonts w:ascii="Arial" w:eastAsia="宋体" w:hAnsi="Arial" w:cs="Times New Roman"/>
      <w:b/>
      <w:bCs/>
      <w:szCs w:val="21"/>
      <w:lang w:val="x-none" w:eastAsia="x-none"/>
    </w:rPr>
  </w:style>
  <w:style w:type="character" w:customStyle="1" w:styleId="3Char">
    <w:name w:val="标题 3 Char"/>
    <w:basedOn w:val="a1"/>
    <w:link w:val="3"/>
    <w:rsid w:val="00486ED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1Char">
    <w:name w:val="标题 1 Char"/>
    <w:basedOn w:val="a1"/>
    <w:link w:val="1"/>
    <w:rsid w:val="00486EDF"/>
    <w:rPr>
      <w:rFonts w:ascii="黑体" w:eastAsia="宋体" w:hAnsi="Courier New" w:cs="Times New Roman"/>
      <w:b/>
      <w:bCs/>
      <w:kern w:val="44"/>
      <w:szCs w:val="21"/>
      <w:lang w:val="x-none" w:eastAsia="x-none"/>
    </w:rPr>
  </w:style>
  <w:style w:type="character" w:customStyle="1" w:styleId="2Char">
    <w:name w:val="标题 2 Char"/>
    <w:basedOn w:val="a1"/>
    <w:rsid w:val="00486E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1"/>
    <w:link w:val="5"/>
    <w:rsid w:val="00486EDF"/>
    <w:rPr>
      <w:rFonts w:ascii="宋体" w:eastAsia="宋体" w:hAnsi="Courier New" w:cs="Times New Roman"/>
      <w:b/>
      <w:bCs/>
      <w:szCs w:val="21"/>
      <w:lang w:val="x-none" w:eastAsia="x-none"/>
    </w:rPr>
  </w:style>
  <w:style w:type="character" w:customStyle="1" w:styleId="6Char">
    <w:name w:val="标题 6 Char"/>
    <w:basedOn w:val="a1"/>
    <w:link w:val="6"/>
    <w:rsid w:val="00486EDF"/>
    <w:rPr>
      <w:rFonts w:ascii="Arial" w:eastAsia="黑体" w:hAnsi="Arial" w:cs="Times New Roman"/>
      <w:b/>
      <w:bCs/>
      <w:sz w:val="24"/>
      <w:szCs w:val="24"/>
      <w:lang w:val="x-none" w:eastAsia="x-none"/>
    </w:rPr>
  </w:style>
  <w:style w:type="character" w:customStyle="1" w:styleId="7Char">
    <w:name w:val="标题 7 Char"/>
    <w:basedOn w:val="a1"/>
    <w:link w:val="7"/>
    <w:rsid w:val="00486EDF"/>
    <w:rPr>
      <w:rFonts w:ascii="Times New Roman" w:eastAsia="宋体" w:hAnsi="Times New Roman" w:cs="Times New Roman"/>
      <w:b/>
      <w:bCs/>
      <w:sz w:val="24"/>
      <w:szCs w:val="24"/>
      <w:lang w:val="x-none" w:eastAsia="x-none"/>
    </w:rPr>
  </w:style>
  <w:style w:type="character" w:customStyle="1" w:styleId="8Char">
    <w:name w:val="标题 8 Char"/>
    <w:basedOn w:val="a1"/>
    <w:link w:val="8"/>
    <w:rsid w:val="00486EDF"/>
    <w:rPr>
      <w:rFonts w:ascii="Arial" w:eastAsia="黑体" w:hAnsi="Arial" w:cs="Times New Roman"/>
      <w:sz w:val="24"/>
      <w:szCs w:val="24"/>
      <w:lang w:val="x-none" w:eastAsia="x-none"/>
    </w:rPr>
  </w:style>
  <w:style w:type="character" w:customStyle="1" w:styleId="9Char">
    <w:name w:val="标题 9 Char"/>
    <w:basedOn w:val="a1"/>
    <w:link w:val="9"/>
    <w:rsid w:val="00486EDF"/>
    <w:rPr>
      <w:rFonts w:ascii="Arial" w:eastAsia="黑体" w:hAnsi="Arial" w:cs="Times New Roman"/>
      <w:szCs w:val="21"/>
      <w:lang w:val="x-none" w:eastAsia="x-none"/>
    </w:rPr>
  </w:style>
  <w:style w:type="character" w:styleId="a4">
    <w:name w:val="FollowedHyperlink"/>
    <w:rsid w:val="00486EDF"/>
    <w:rPr>
      <w:rFonts w:eastAsia="宋体"/>
      <w:color w:val="800080"/>
      <w:sz w:val="21"/>
      <w:u w:val="single"/>
      <w:lang w:val="en-US" w:eastAsia="zh-CN" w:bidi="ar-SA"/>
    </w:rPr>
  </w:style>
  <w:style w:type="character" w:styleId="a5">
    <w:name w:val="annotation reference"/>
    <w:rsid w:val="00486EDF"/>
    <w:rPr>
      <w:rFonts w:ascii="宋体" w:eastAsia="宋体" w:hAnsi="Courier New" w:cs="Courier New"/>
      <w:sz w:val="21"/>
      <w:szCs w:val="21"/>
      <w:lang w:val="en-US" w:eastAsia="zh-CN" w:bidi="ar-SA"/>
    </w:rPr>
  </w:style>
  <w:style w:type="character" w:customStyle="1" w:styleId="Char">
    <w:name w:val="批注文字 Char"/>
    <w:rsid w:val="00486EDF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character" w:styleId="a6">
    <w:name w:val="Hyperlink"/>
    <w:uiPriority w:val="99"/>
    <w:rsid w:val="00486EDF"/>
    <w:rPr>
      <w:rFonts w:eastAsia="宋体"/>
      <w:color w:val="0000FF"/>
      <w:sz w:val="21"/>
      <w:u w:val="single"/>
      <w:lang w:val="en-US" w:eastAsia="zh-CN" w:bidi="ar-SA"/>
    </w:rPr>
  </w:style>
  <w:style w:type="character" w:styleId="a7">
    <w:name w:val="page number"/>
    <w:rsid w:val="00486EDF"/>
    <w:rPr>
      <w:rFonts w:eastAsia="宋体"/>
      <w:kern w:val="0"/>
      <w:sz w:val="21"/>
      <w:szCs w:val="20"/>
      <w:lang w:val="en-US" w:eastAsia="zh-CN" w:bidi="ar-SA"/>
    </w:rPr>
  </w:style>
  <w:style w:type="character" w:styleId="a8">
    <w:name w:val="footnote reference"/>
    <w:rsid w:val="00486EDF"/>
    <w:rPr>
      <w:rFonts w:ascii="宋体" w:eastAsia="宋体" w:hAnsi="Courier New" w:cs="Courier New"/>
      <w:sz w:val="21"/>
      <w:vertAlign w:val="superscript"/>
      <w:lang w:val="en-US" w:eastAsia="zh-CN" w:bidi="ar-SA"/>
    </w:rPr>
  </w:style>
  <w:style w:type="character" w:customStyle="1" w:styleId="2Char0">
    <w:name w:val="正文文本缩进 2 Char"/>
    <w:link w:val="20"/>
    <w:rsid w:val="00486EDF"/>
    <w:rPr>
      <w:rFonts w:eastAsia="宋体"/>
      <w:szCs w:val="24"/>
    </w:rPr>
  </w:style>
  <w:style w:type="character" w:customStyle="1" w:styleId="word">
    <w:name w:val="word"/>
    <w:rsid w:val="00486EDF"/>
    <w:rPr>
      <w:rFonts w:eastAsia="宋体"/>
      <w:sz w:val="21"/>
      <w:lang w:val="en-US" w:eastAsia="zh-CN" w:bidi="ar-SA"/>
    </w:rPr>
  </w:style>
  <w:style w:type="character" w:customStyle="1" w:styleId="CharGB2312">
    <w:name w:val="样式 正文 Char + 仿宋_GB2312"/>
    <w:rsid w:val="00486EDF"/>
    <w:rPr>
      <w:rFonts w:ascii="仿宋_GB2312" w:eastAsia="仿宋_GB2312" w:hAnsi="仿宋_GB2312" w:cs="宋体"/>
      <w:bCs/>
      <w:shadow/>
      <w:kern w:val="2"/>
      <w:sz w:val="28"/>
      <w:szCs w:val="21"/>
      <w:lang w:val="en-US" w:eastAsia="zh-CN" w:bidi="ar-SA"/>
    </w:rPr>
  </w:style>
  <w:style w:type="character" w:styleId="a9">
    <w:name w:val="Strong"/>
    <w:qFormat/>
    <w:rsid w:val="00486EDF"/>
    <w:rPr>
      <w:rFonts w:ascii="Arial" w:eastAsia="宋体" w:hAnsi="Arial" w:cs="Arial" w:hint="default"/>
      <w:b/>
      <w:bCs/>
      <w:strike w:val="0"/>
      <w:dstrike w:val="0"/>
      <w:sz w:val="26"/>
      <w:szCs w:val="26"/>
      <w:u w:val="none"/>
      <w:lang w:val="en-US" w:eastAsia="zh-CN" w:bidi="ar-SA"/>
    </w:rPr>
  </w:style>
  <w:style w:type="character" w:customStyle="1" w:styleId="Char0">
    <w:name w:val="页脚 Char"/>
    <w:link w:val="aa"/>
    <w:rsid w:val="00486EDF"/>
    <w:rPr>
      <w:sz w:val="18"/>
      <w:szCs w:val="18"/>
    </w:rPr>
  </w:style>
  <w:style w:type="character" w:customStyle="1" w:styleId="Char1">
    <w:name w:val="表格 Char"/>
    <w:link w:val="ab"/>
    <w:rsid w:val="00486EDF"/>
    <w:rPr>
      <w:rFonts w:eastAsia="宋体"/>
      <w:szCs w:val="24"/>
    </w:rPr>
  </w:style>
  <w:style w:type="character" w:customStyle="1" w:styleId="Char2">
    <w:name w:val="标题 Char"/>
    <w:link w:val="ac"/>
    <w:rsid w:val="00486EDF"/>
    <w:rPr>
      <w:rFonts w:ascii="Arial" w:eastAsia="黑体" w:hAnsi="Arial" w:cs="Arial"/>
      <w:bCs/>
      <w:sz w:val="52"/>
      <w:szCs w:val="32"/>
    </w:rPr>
  </w:style>
  <w:style w:type="character" w:customStyle="1" w:styleId="Char3">
    <w:name w:val="正文文本 Char"/>
    <w:rsid w:val="00486EDF"/>
    <w:rPr>
      <w:rFonts w:ascii="宋体" w:eastAsia="宋体" w:hAnsi="Courier New" w:cs="Courier New"/>
      <w:kern w:val="2"/>
      <w:sz w:val="28"/>
      <w:szCs w:val="24"/>
      <w:lang w:val="en-US" w:eastAsia="zh-CN" w:bidi="ar-SA"/>
    </w:rPr>
  </w:style>
  <w:style w:type="character" w:customStyle="1" w:styleId="Char4">
    <w:name w:val="段落 Char"/>
    <w:rsid w:val="00486EDF"/>
    <w:rPr>
      <w:rFonts w:ascii="宋体" w:eastAsia="宋体" w:hAnsi="宋体" w:cs="宋体"/>
      <w:kern w:val="2"/>
      <w:sz w:val="21"/>
      <w:lang w:val="en-US" w:eastAsia="zh-CN" w:bidi="ar-SA"/>
    </w:rPr>
  </w:style>
  <w:style w:type="character" w:customStyle="1" w:styleId="Char5">
    <w:name w:val="正文文本缩进 Char"/>
    <w:link w:val="ad"/>
    <w:rsid w:val="00486EDF"/>
    <w:rPr>
      <w:rFonts w:eastAsia="宋体"/>
      <w:szCs w:val="24"/>
    </w:rPr>
  </w:style>
  <w:style w:type="character" w:customStyle="1" w:styleId="Char6">
    <w:name w:val="页眉 Char"/>
    <w:link w:val="ae"/>
    <w:rsid w:val="00486EDF"/>
    <w:rPr>
      <w:sz w:val="18"/>
      <w:szCs w:val="18"/>
    </w:rPr>
  </w:style>
  <w:style w:type="character" w:customStyle="1" w:styleId="apple-style-span">
    <w:name w:val="apple-style-span"/>
    <w:rsid w:val="00486EDF"/>
    <w:rPr>
      <w:rFonts w:ascii="宋体" w:eastAsia="宋体" w:hAnsi="Courier New" w:cs="Courier New"/>
      <w:sz w:val="21"/>
      <w:lang w:val="en-US" w:eastAsia="zh-CN" w:bidi="ar-SA"/>
    </w:rPr>
  </w:style>
  <w:style w:type="character" w:customStyle="1" w:styleId="what">
    <w:name w:val="what"/>
    <w:rsid w:val="00486EDF"/>
    <w:rPr>
      <w:rFonts w:ascii="宋体" w:eastAsia="宋体" w:hAnsi="Courier New" w:cs="Courier New"/>
      <w:sz w:val="21"/>
      <w:lang w:val="en-US" w:eastAsia="zh-CN" w:bidi="ar-SA"/>
    </w:rPr>
  </w:style>
  <w:style w:type="character" w:customStyle="1" w:styleId="CharChar10">
    <w:name w:val="Char Char10"/>
    <w:rsid w:val="00486EDF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6Char1">
    <w:name w:val="标题 6 Char1"/>
    <w:aliases w:val="H6 Char1,h6 Char1,Third Subheading Char1,PIM 6 Char1,Bullet list Char1"/>
    <w:rsid w:val="00486EDF"/>
    <w:rPr>
      <w:rFonts w:ascii="Cambria" w:eastAsia="宋体" w:hAnsi="Cambria" w:cs="Times New Roman"/>
      <w:b/>
      <w:bCs/>
      <w:kern w:val="2"/>
      <w:sz w:val="24"/>
      <w:szCs w:val="24"/>
      <w:lang w:val="en-US" w:eastAsia="zh-CN" w:bidi="ar-SA"/>
    </w:rPr>
  </w:style>
  <w:style w:type="character" w:customStyle="1" w:styleId="CharChar16">
    <w:name w:val="Char Char16"/>
    <w:rsid w:val="00486EDF"/>
    <w:rPr>
      <w:rFonts w:ascii="Arial" w:eastAsia="黑体" w:hAnsi="Arial" w:cs="Arial"/>
      <w:bCs/>
      <w:kern w:val="2"/>
      <w:sz w:val="52"/>
      <w:szCs w:val="32"/>
      <w:lang w:val="en-US" w:eastAsia="zh-CN" w:bidi="ar-SA"/>
    </w:rPr>
  </w:style>
  <w:style w:type="character" w:customStyle="1" w:styleId="3Char1">
    <w:name w:val="标题 3 Char1"/>
    <w:aliases w:val="Heading 3 - old Char1,H3 Char1,h21 Char1,Heading 3 - old1 Char1,H31 Char1,h22 Char1,Heading 3 - old2 Char1,H32 Char1,h23 Char1,Heading 3 - old3 Char1,H33 Char1,h24 Char1,Heading 3 - old4 Char1,H34 Char1,h25 Char1,Heading 3 - old5 Char1"/>
    <w:rsid w:val="00486EDF"/>
    <w:rPr>
      <w:rFonts w:ascii="Times New Roman" w:eastAsia="宋体" w:hAnsi="Times New Roman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3Char0">
    <w:name w:val="正文文本缩进 3 Char"/>
    <w:link w:val="30"/>
    <w:rsid w:val="00486EDF"/>
    <w:rPr>
      <w:rFonts w:eastAsia="宋体"/>
      <w:sz w:val="16"/>
      <w:szCs w:val="16"/>
    </w:rPr>
  </w:style>
  <w:style w:type="character" w:customStyle="1" w:styleId="Char10">
    <w:name w:val="正文文本 Char1"/>
    <w:link w:val="af"/>
    <w:rsid w:val="00486EDF"/>
    <w:rPr>
      <w:rFonts w:eastAsia="宋体"/>
      <w:sz w:val="24"/>
      <w:szCs w:val="24"/>
    </w:rPr>
  </w:style>
  <w:style w:type="character" w:customStyle="1" w:styleId="Char7">
    <w:name w:val="批注框文本 Char"/>
    <w:link w:val="af0"/>
    <w:rsid w:val="00486EDF"/>
    <w:rPr>
      <w:rFonts w:eastAsia="宋体"/>
      <w:sz w:val="18"/>
      <w:szCs w:val="18"/>
    </w:rPr>
  </w:style>
  <w:style w:type="character" w:customStyle="1" w:styleId="Char8">
    <w:name w:val="报文格式 Char"/>
    <w:rsid w:val="00486EDF"/>
    <w:rPr>
      <w:rFonts w:ascii="宋体" w:eastAsia="宋体" w:hAnsi="宋体" w:cs="Courier New"/>
      <w:color w:val="000000"/>
      <w:kern w:val="2"/>
      <w:sz w:val="21"/>
      <w:szCs w:val="21"/>
      <w:lang w:val="en-US" w:eastAsia="zh-CN" w:bidi="ar-SA"/>
    </w:rPr>
  </w:style>
  <w:style w:type="character" w:customStyle="1" w:styleId="Char9">
    <w:name w:val="脚注文本 Char"/>
    <w:link w:val="af1"/>
    <w:rsid w:val="00486EDF"/>
    <w:rPr>
      <w:rFonts w:eastAsia="宋体"/>
      <w:sz w:val="18"/>
      <w:szCs w:val="24"/>
    </w:rPr>
  </w:style>
  <w:style w:type="character" w:customStyle="1" w:styleId="ChapterXXStatementChar3">
    <w:name w:val="Chapter X.X. Statement Char3"/>
    <w:aliases w:val="h2 Char3,2 Char3,Header 2 Char3,l2 Char3,Level 2 Head Char3,heading 2 Char3,小节1 Char3,h1 Char3,节 Char3,Attribute Heading 2 Char3,H2 Char3,文件标题2 Char Char3,Heading 2 Hidden Char3,Heading 2 CCBS Char3,2nd level Char2,HD2 Char1"/>
    <w:rsid w:val="00486EDF"/>
    <w:rPr>
      <w:rFonts w:ascii="Arial" w:eastAsia="宋体" w:hAnsi="Arial" w:cs="Courier New"/>
      <w:b/>
      <w:bCs/>
      <w:kern w:val="2"/>
      <w:sz w:val="21"/>
      <w:szCs w:val="32"/>
      <w:lang w:val="en-US" w:eastAsia="zh-CN" w:bidi="ar-SA"/>
    </w:rPr>
  </w:style>
  <w:style w:type="character" w:customStyle="1" w:styleId="CharChar18">
    <w:name w:val="Char Char18"/>
    <w:rsid w:val="00486EDF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character" w:customStyle="1" w:styleId="Chara">
    <w:name w:val="纯文本 Char"/>
    <w:link w:val="af2"/>
    <w:rsid w:val="00486EDF"/>
    <w:rPr>
      <w:rFonts w:ascii="宋体" w:eastAsia="宋体" w:hAnsi="Courier New"/>
    </w:rPr>
  </w:style>
  <w:style w:type="character" w:customStyle="1" w:styleId="2Char1">
    <w:name w:val="正文文本 2 Char"/>
    <w:link w:val="21"/>
    <w:rsid w:val="00486EDF"/>
    <w:rPr>
      <w:rFonts w:eastAsia="宋体"/>
      <w:szCs w:val="24"/>
    </w:rPr>
  </w:style>
  <w:style w:type="character" w:customStyle="1" w:styleId="Charb">
    <w:name w:val="文档结构图 Char"/>
    <w:link w:val="af3"/>
    <w:rsid w:val="00486EDF"/>
    <w:rPr>
      <w:rFonts w:eastAsia="宋体"/>
      <w:szCs w:val="24"/>
      <w:shd w:val="clear" w:color="auto" w:fill="000080"/>
    </w:rPr>
  </w:style>
  <w:style w:type="character" w:customStyle="1" w:styleId="CharChar15">
    <w:name w:val="Char Char15"/>
    <w:rsid w:val="00486EDF"/>
    <w:rPr>
      <w:rFonts w:ascii="Arial" w:eastAsia="黑体" w:hAnsi="Arial" w:cs="Arial"/>
      <w:bCs/>
      <w:kern w:val="2"/>
      <w:sz w:val="52"/>
      <w:szCs w:val="32"/>
      <w:lang w:val="en-US" w:eastAsia="zh-CN" w:bidi="ar-SA"/>
    </w:rPr>
  </w:style>
  <w:style w:type="character" w:customStyle="1" w:styleId="Charc">
    <w:name w:val="说明文字带编号 Char"/>
    <w:rsid w:val="00486EDF"/>
    <w:rPr>
      <w:rFonts w:ascii="宋体" w:eastAsia="仿宋_GB2312" w:hAnsi="宋体" w:cs="Arial"/>
      <w:bCs/>
      <w:kern w:val="2"/>
      <w:sz w:val="24"/>
      <w:szCs w:val="24"/>
      <w:lang w:val="en-US" w:eastAsia="zh-CN" w:bidi="ar-SA"/>
    </w:rPr>
  </w:style>
  <w:style w:type="character" w:customStyle="1" w:styleId="CharChar11">
    <w:name w:val="Char Char11"/>
    <w:rsid w:val="00486EDF"/>
    <w:rPr>
      <w:rFonts w:eastAsia="宋体"/>
      <w:kern w:val="2"/>
      <w:sz w:val="16"/>
      <w:szCs w:val="16"/>
      <w:lang w:val="en-US" w:eastAsia="zh-CN" w:bidi="ar-SA"/>
    </w:rPr>
  </w:style>
  <w:style w:type="character" w:customStyle="1" w:styleId="5Char1">
    <w:name w:val="标题 5 Char1"/>
    <w:aliases w:val="H5 Char1,h5 Char1,Second Subheading Char1,dash Char1,ds Char1,dd Char1,dash1 Char1,ds1 Char1,dd1 Char1,dash2 Char1,ds2 Char1,dd2 Char1,dash3 Char1,ds3 Char1,dd3 Char1,dash4 Char1,ds4 Char1,dd4 Char1,dash5 Char1,ds5 Char1,dd5 Char1,dash6 Char1"/>
    <w:rsid w:val="00486EDF"/>
    <w:rPr>
      <w:rFonts w:ascii="Times New Roman" w:eastAsia="宋体" w:hAnsi="Times New Roman" w:cs="Times New Roman"/>
      <w:b/>
      <w:bCs/>
      <w:kern w:val="2"/>
      <w:sz w:val="28"/>
      <w:szCs w:val="28"/>
      <w:lang w:val="en-US" w:eastAsia="zh-CN" w:bidi="ar-SA"/>
    </w:rPr>
  </w:style>
  <w:style w:type="character" w:customStyle="1" w:styleId="9Char1">
    <w:name w:val="标题 9 Char1"/>
    <w:aliases w:val="PIM 9 Char1,三级标题 Char1"/>
    <w:rsid w:val="00486EDF"/>
    <w:rPr>
      <w:rFonts w:ascii="Cambria" w:eastAsia="宋体" w:hAnsi="Cambria" w:cs="Times New Roman"/>
      <w:kern w:val="2"/>
      <w:sz w:val="21"/>
      <w:szCs w:val="21"/>
      <w:lang w:val="en-US" w:eastAsia="zh-CN" w:bidi="ar-SA"/>
    </w:rPr>
  </w:style>
  <w:style w:type="character" w:customStyle="1" w:styleId="2Char10">
    <w:name w:val="标题 2 Char1"/>
    <w:aliases w:val="Chapter X.X. Statement Char1,h2 Char1,2 Char1,Header 2 Char1,l2 Char1,Level 2 Head Char1,heading 2 Char1,小节1 Char1,h1 Char1,节 Char1,Attribute Heading 2 Char1,H2 Char1,文件标题2 Char Char1,Heading 2 Hidden Char1,Heading 2 CCBS Char1,Fab-2 Char1"/>
    <w:rsid w:val="00486EDF"/>
    <w:rPr>
      <w:rFonts w:ascii="Cambria" w:eastAsia="宋体" w:hAnsi="Cambria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1Char1">
    <w:name w:val="标题 1 Char1"/>
    <w:aliases w:val="章标题 Char1,ch Char1,章 Char1,标题1 Char1,Heading 0 Char1,H1 Char1,Fab-1 Char1,PIM 1 Char1,Heading 01 Char1,Heading 02 Char1,H11 Char1,Heading 03 Char1,H12 Char1,Heading 04 Char1,Heading 011 Char1,H13 Char1,Heading 021 Char1,H111 Char1,H121 Char1"/>
    <w:rsid w:val="00486EDF"/>
    <w:rPr>
      <w:rFonts w:ascii="Times New Roman" w:eastAsia="宋体" w:hAnsi="Times New Roman" w:cs="Times New Roman"/>
      <w:b/>
      <w:bCs/>
      <w:kern w:val="44"/>
      <w:sz w:val="44"/>
      <w:szCs w:val="44"/>
      <w:lang w:val="en-US" w:eastAsia="zh-CN" w:bidi="ar-SA"/>
    </w:rPr>
  </w:style>
  <w:style w:type="character" w:customStyle="1" w:styleId="CharChar9">
    <w:name w:val="Char Char9"/>
    <w:rsid w:val="00486EDF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4CharCharChar1">
    <w:name w:val="标题 4 Char Char Char1"/>
    <w:rsid w:val="00486EDF"/>
    <w:rPr>
      <w:rFonts w:ascii="Arial" w:eastAsia="宋体" w:hAnsi="Arial" w:cs="Courier New"/>
      <w:b/>
      <w:bCs/>
      <w:kern w:val="2"/>
      <w:sz w:val="21"/>
      <w:szCs w:val="21"/>
      <w:lang w:val="en-US" w:eastAsia="zh-CN" w:bidi="ar-SA"/>
    </w:rPr>
  </w:style>
  <w:style w:type="character" w:customStyle="1" w:styleId="Chard">
    <w:name w:val="手册正文 Char"/>
    <w:link w:val="af4"/>
    <w:rsid w:val="00486EDF"/>
    <w:rPr>
      <w:rFonts w:ascii="宋体" w:eastAsia="宋体" w:hAnsi="宋体" w:cs="Courier New"/>
      <w:sz w:val="24"/>
      <w:szCs w:val="24"/>
    </w:rPr>
  </w:style>
  <w:style w:type="character" w:customStyle="1" w:styleId="Chare">
    <w:name w:val="说明文字 Char"/>
    <w:rsid w:val="00486EDF"/>
    <w:rPr>
      <w:rFonts w:ascii="宋体" w:eastAsia="仿宋_GB2312" w:hAnsi="Arial" w:cs="Arial"/>
      <w:bCs/>
      <w:kern w:val="2"/>
      <w:sz w:val="24"/>
      <w:szCs w:val="24"/>
      <w:lang w:val="en-US" w:eastAsia="zh-CN" w:bidi="ar-SA"/>
    </w:rPr>
  </w:style>
  <w:style w:type="character" w:customStyle="1" w:styleId="2Char3">
    <w:name w:val="样式 标题 2 + 宋体 Char"/>
    <w:link w:val="22"/>
    <w:rsid w:val="00486EDF"/>
    <w:rPr>
      <w:rFonts w:ascii="黑体" w:eastAsia="黑体" w:hAnsi="宋体" w:cs="Courier New"/>
      <w:bCs/>
      <w:shadow/>
      <w:sz w:val="30"/>
      <w:szCs w:val="30"/>
    </w:rPr>
  </w:style>
  <w:style w:type="character" w:customStyle="1" w:styleId="8Char1">
    <w:name w:val="标题 8 Char1"/>
    <w:aliases w:val="注意框体 Char1"/>
    <w:rsid w:val="00486EDF"/>
    <w:rPr>
      <w:rFonts w:ascii="Cambria" w:eastAsia="宋体" w:hAnsi="Cambria" w:cs="Times New Roman"/>
      <w:kern w:val="2"/>
      <w:sz w:val="24"/>
      <w:szCs w:val="24"/>
      <w:lang w:val="en-US" w:eastAsia="zh-CN" w:bidi="ar-SA"/>
    </w:rPr>
  </w:style>
  <w:style w:type="character" w:customStyle="1" w:styleId="keyword3">
    <w:name w:val="keyword3"/>
    <w:rsid w:val="00486EDF"/>
    <w:rPr>
      <w:rFonts w:eastAsia="宋体"/>
      <w:b/>
      <w:bCs/>
      <w:color w:val="000000"/>
      <w:sz w:val="30"/>
      <w:szCs w:val="30"/>
      <w:lang w:val="en-US" w:eastAsia="zh-CN" w:bidi="ar-SA"/>
    </w:rPr>
  </w:style>
  <w:style w:type="character" w:customStyle="1" w:styleId="2Char2">
    <w:name w:val="标题 2 Char2"/>
    <w:link w:val="2"/>
    <w:rsid w:val="00486EDF"/>
    <w:rPr>
      <w:rFonts w:ascii="Arial" w:eastAsia="宋体" w:hAnsi="Arial" w:cs="Times New Roman"/>
      <w:b/>
      <w:bCs/>
      <w:color w:val="000000"/>
      <w:szCs w:val="32"/>
      <w:lang w:val="x-none" w:eastAsia="x-none"/>
    </w:rPr>
  </w:style>
  <w:style w:type="character" w:customStyle="1" w:styleId="ChapterXXStatementChar2">
    <w:name w:val="Chapter X.X. Statement Char2"/>
    <w:aliases w:val="h2 Char2,2 Char2,Header 2 Char2,l2 Char2,Level 2 Head Char2,heading 2 Char2,小节1 Char2,h1 Char2,节 Char2,Attribute Heading 2 Char2,H2 Char2,文件标题2 Char Char2,Heading 2 Hidden Char2,Heading 2 CCBS Char2,2nd level Char1,HD2 Char"/>
    <w:rsid w:val="00486EDF"/>
    <w:rPr>
      <w:rFonts w:ascii="Arial" w:eastAsia="宋体" w:hAnsi="Arial" w:cs="Courier New"/>
      <w:b/>
      <w:bCs/>
      <w:kern w:val="2"/>
      <w:sz w:val="21"/>
      <w:szCs w:val="32"/>
      <w:lang w:val="en-US" w:eastAsia="zh-CN" w:bidi="ar-SA"/>
    </w:rPr>
  </w:style>
  <w:style w:type="character" w:customStyle="1" w:styleId="7Char1">
    <w:name w:val="标题 7 Char1"/>
    <w:aliases w:val="◎ Char1,PIM 7 Char1,letter list Char1"/>
    <w:rsid w:val="00486EDF"/>
    <w:rPr>
      <w:rFonts w:ascii="Times New Roman" w:eastAsia="宋体" w:hAnsi="Times New Roman" w:cs="Times New Roman"/>
      <w:b/>
      <w:bCs/>
      <w:kern w:val="2"/>
      <w:sz w:val="24"/>
      <w:szCs w:val="24"/>
      <w:lang w:val="en-US" w:eastAsia="zh-CN" w:bidi="ar-SA"/>
    </w:rPr>
  </w:style>
  <w:style w:type="paragraph" w:styleId="af0">
    <w:name w:val="Balloon Text"/>
    <w:basedOn w:val="a"/>
    <w:link w:val="Char7"/>
    <w:rsid w:val="00486EDF"/>
    <w:rPr>
      <w:rFonts w:asciiTheme="minorHAnsi" w:hAnsiTheme="minorHAnsi" w:cstheme="minorBidi"/>
      <w:sz w:val="18"/>
      <w:szCs w:val="18"/>
    </w:rPr>
  </w:style>
  <w:style w:type="character" w:customStyle="1" w:styleId="Char11">
    <w:name w:val="批注框文本 Char1"/>
    <w:basedOn w:val="a1"/>
    <w:uiPriority w:val="99"/>
    <w:semiHidden/>
    <w:rsid w:val="00486EDF"/>
    <w:rPr>
      <w:rFonts w:ascii="Times New Roman" w:eastAsia="宋体" w:hAnsi="Times New Roman" w:cs="Times New Roman"/>
      <w:sz w:val="18"/>
      <w:szCs w:val="18"/>
    </w:rPr>
  </w:style>
  <w:style w:type="paragraph" w:styleId="23">
    <w:name w:val="toc 2"/>
    <w:basedOn w:val="a"/>
    <w:next w:val="a"/>
    <w:uiPriority w:val="39"/>
    <w:rsid w:val="00486EDF"/>
    <w:pPr>
      <w:tabs>
        <w:tab w:val="left" w:pos="900"/>
        <w:tab w:val="right" w:leader="dot" w:pos="8776"/>
      </w:tabs>
      <w:ind w:leftChars="200" w:left="420"/>
    </w:pPr>
    <w:rPr>
      <w:rFonts w:eastAsia="方正姚体"/>
    </w:rPr>
  </w:style>
  <w:style w:type="paragraph" w:styleId="30">
    <w:name w:val="Body Text Indent 3"/>
    <w:basedOn w:val="a"/>
    <w:link w:val="3Char0"/>
    <w:rsid w:val="00486EDF"/>
    <w:pPr>
      <w:spacing w:after="120"/>
      <w:ind w:leftChars="200" w:left="420"/>
    </w:pPr>
    <w:rPr>
      <w:rFonts w:asciiTheme="minorHAnsi" w:hAnsiTheme="minorHAnsi" w:cstheme="minorBidi"/>
      <w:sz w:val="16"/>
      <w:szCs w:val="16"/>
    </w:rPr>
  </w:style>
  <w:style w:type="character" w:customStyle="1" w:styleId="3Char10">
    <w:name w:val="正文文本缩进 3 Char1"/>
    <w:basedOn w:val="a1"/>
    <w:uiPriority w:val="99"/>
    <w:semiHidden/>
    <w:rsid w:val="00486EDF"/>
    <w:rPr>
      <w:rFonts w:ascii="Times New Roman" w:eastAsia="宋体" w:hAnsi="Times New Roman" w:cs="Times New Roman"/>
      <w:sz w:val="16"/>
      <w:szCs w:val="16"/>
    </w:rPr>
  </w:style>
  <w:style w:type="paragraph" w:styleId="40">
    <w:name w:val="toc 4"/>
    <w:basedOn w:val="a"/>
    <w:next w:val="a"/>
    <w:rsid w:val="00486EDF"/>
    <w:pPr>
      <w:ind w:leftChars="600" w:left="1260"/>
    </w:pPr>
  </w:style>
  <w:style w:type="paragraph" w:styleId="ae">
    <w:name w:val="header"/>
    <w:basedOn w:val="a"/>
    <w:link w:val="Char6"/>
    <w:rsid w:val="00486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2">
    <w:name w:val="页眉 Char1"/>
    <w:basedOn w:val="a1"/>
    <w:uiPriority w:val="99"/>
    <w:semiHidden/>
    <w:rsid w:val="00486EDF"/>
    <w:rPr>
      <w:rFonts w:ascii="Times New Roman" w:eastAsia="宋体" w:hAnsi="Times New Roman" w:cs="Times New Roman"/>
      <w:sz w:val="18"/>
      <w:szCs w:val="18"/>
    </w:rPr>
  </w:style>
  <w:style w:type="paragraph" w:styleId="af5">
    <w:name w:val="Date"/>
    <w:basedOn w:val="a"/>
    <w:next w:val="a"/>
    <w:link w:val="Charf"/>
    <w:rsid w:val="00486EDF"/>
    <w:pPr>
      <w:ind w:leftChars="2500" w:left="100"/>
    </w:pPr>
  </w:style>
  <w:style w:type="character" w:customStyle="1" w:styleId="Charf">
    <w:name w:val="日期 Char"/>
    <w:basedOn w:val="a1"/>
    <w:link w:val="af5"/>
    <w:rsid w:val="00486EDF"/>
    <w:rPr>
      <w:rFonts w:ascii="Times New Roman" w:eastAsia="宋体" w:hAnsi="Times New Roman" w:cs="Times New Roman"/>
      <w:szCs w:val="24"/>
    </w:rPr>
  </w:style>
  <w:style w:type="paragraph" w:styleId="ac">
    <w:name w:val="Title"/>
    <w:basedOn w:val="a"/>
    <w:link w:val="Char2"/>
    <w:qFormat/>
    <w:rsid w:val="00486EDF"/>
    <w:pPr>
      <w:spacing w:before="240" w:after="60"/>
      <w:jc w:val="center"/>
      <w:outlineLvl w:val="0"/>
    </w:pPr>
    <w:rPr>
      <w:rFonts w:ascii="Arial" w:eastAsia="黑体" w:hAnsi="Arial" w:cs="Arial"/>
      <w:bCs/>
      <w:sz w:val="52"/>
      <w:szCs w:val="32"/>
    </w:rPr>
  </w:style>
  <w:style w:type="character" w:customStyle="1" w:styleId="Char13">
    <w:name w:val="标题 Char1"/>
    <w:basedOn w:val="a1"/>
    <w:uiPriority w:val="10"/>
    <w:rsid w:val="00486EDF"/>
    <w:rPr>
      <w:rFonts w:asciiTheme="majorHAnsi" w:eastAsia="宋体" w:hAnsiTheme="majorHAnsi" w:cstheme="majorBidi"/>
      <w:b/>
      <w:bCs/>
      <w:sz w:val="32"/>
      <w:szCs w:val="32"/>
    </w:rPr>
  </w:style>
  <w:style w:type="paragraph" w:styleId="af6">
    <w:name w:val="Normal (Web)"/>
    <w:basedOn w:val="a"/>
    <w:rsid w:val="00486EDF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2"/>
      <w:szCs w:val="22"/>
    </w:rPr>
  </w:style>
  <w:style w:type="paragraph" w:styleId="af7">
    <w:name w:val="table of figures"/>
    <w:basedOn w:val="a"/>
    <w:next w:val="a"/>
    <w:rsid w:val="00486EDF"/>
    <w:pPr>
      <w:ind w:leftChars="200" w:left="840" w:hangingChars="200" w:hanging="420"/>
    </w:pPr>
  </w:style>
  <w:style w:type="paragraph" w:styleId="af2">
    <w:name w:val="Plain Text"/>
    <w:basedOn w:val="a"/>
    <w:link w:val="Chara"/>
    <w:rsid w:val="00486EDF"/>
    <w:rPr>
      <w:rFonts w:ascii="宋体" w:hAnsi="Courier New" w:cstheme="minorBidi"/>
      <w:szCs w:val="22"/>
    </w:rPr>
  </w:style>
  <w:style w:type="character" w:customStyle="1" w:styleId="Char14">
    <w:name w:val="纯文本 Char1"/>
    <w:basedOn w:val="a1"/>
    <w:uiPriority w:val="99"/>
    <w:semiHidden/>
    <w:rsid w:val="00486EDF"/>
    <w:rPr>
      <w:rFonts w:ascii="宋体" w:eastAsia="宋体" w:hAnsi="Courier New" w:cs="Courier New"/>
      <w:szCs w:val="21"/>
    </w:rPr>
  </w:style>
  <w:style w:type="paragraph" w:styleId="af8">
    <w:name w:val="endnote text"/>
    <w:basedOn w:val="a"/>
    <w:link w:val="Charf0"/>
    <w:rsid w:val="00486EDF"/>
    <w:pPr>
      <w:snapToGrid w:val="0"/>
      <w:jc w:val="left"/>
    </w:pPr>
    <w:rPr>
      <w:rFonts w:ascii="宋体" w:hAnsi="Courier New" w:cs="Courier New"/>
      <w:szCs w:val="21"/>
    </w:rPr>
  </w:style>
  <w:style w:type="character" w:customStyle="1" w:styleId="Charf0">
    <w:name w:val="尾注文本 Char"/>
    <w:basedOn w:val="a1"/>
    <w:link w:val="af8"/>
    <w:rsid w:val="00486EDF"/>
    <w:rPr>
      <w:rFonts w:ascii="宋体" w:eastAsia="宋体" w:hAnsi="Courier New" w:cs="Courier New"/>
      <w:szCs w:val="21"/>
    </w:rPr>
  </w:style>
  <w:style w:type="paragraph" w:styleId="24">
    <w:name w:val="index 2"/>
    <w:basedOn w:val="a"/>
    <w:next w:val="a"/>
    <w:rsid w:val="00486EDF"/>
    <w:pPr>
      <w:ind w:leftChars="200" w:left="200"/>
    </w:pPr>
  </w:style>
  <w:style w:type="paragraph" w:styleId="31">
    <w:name w:val="toc 3"/>
    <w:basedOn w:val="a"/>
    <w:next w:val="a"/>
    <w:uiPriority w:val="39"/>
    <w:rsid w:val="00486EDF"/>
    <w:pPr>
      <w:tabs>
        <w:tab w:val="left" w:pos="1440"/>
        <w:tab w:val="right" w:leader="dot" w:pos="8776"/>
      </w:tabs>
      <w:ind w:leftChars="400" w:left="840"/>
    </w:pPr>
  </w:style>
  <w:style w:type="paragraph" w:styleId="21">
    <w:name w:val="Body Text 2"/>
    <w:basedOn w:val="a"/>
    <w:link w:val="2Char1"/>
    <w:rsid w:val="00486EDF"/>
    <w:pPr>
      <w:jc w:val="center"/>
    </w:pPr>
    <w:rPr>
      <w:rFonts w:asciiTheme="minorHAnsi" w:hAnsiTheme="minorHAnsi" w:cstheme="minorBidi"/>
    </w:rPr>
  </w:style>
  <w:style w:type="character" w:customStyle="1" w:styleId="2Char11">
    <w:name w:val="正文文本 2 Char1"/>
    <w:basedOn w:val="a1"/>
    <w:uiPriority w:val="99"/>
    <w:semiHidden/>
    <w:rsid w:val="00486EDF"/>
    <w:rPr>
      <w:rFonts w:ascii="Times New Roman" w:eastAsia="宋体" w:hAnsi="Times New Roman" w:cs="Times New Roman"/>
      <w:szCs w:val="24"/>
    </w:rPr>
  </w:style>
  <w:style w:type="paragraph" w:styleId="60">
    <w:name w:val="toc 6"/>
    <w:basedOn w:val="a"/>
    <w:next w:val="a"/>
    <w:rsid w:val="00486EDF"/>
    <w:pPr>
      <w:ind w:leftChars="1000" w:left="2100"/>
    </w:pPr>
  </w:style>
  <w:style w:type="paragraph" w:styleId="10">
    <w:name w:val="toc 1"/>
    <w:basedOn w:val="a"/>
    <w:next w:val="a"/>
    <w:uiPriority w:val="39"/>
    <w:rsid w:val="00486EDF"/>
    <w:pPr>
      <w:tabs>
        <w:tab w:val="left" w:pos="420"/>
        <w:tab w:val="right" w:leader="dot" w:pos="8776"/>
      </w:tabs>
    </w:pPr>
    <w:rPr>
      <w:b/>
      <w:szCs w:val="21"/>
    </w:rPr>
  </w:style>
  <w:style w:type="paragraph" w:styleId="80">
    <w:name w:val="toc 8"/>
    <w:basedOn w:val="a"/>
    <w:next w:val="a"/>
    <w:rsid w:val="00486EDF"/>
    <w:pPr>
      <w:ind w:leftChars="1400" w:left="2940"/>
    </w:pPr>
  </w:style>
  <w:style w:type="paragraph" w:styleId="50">
    <w:name w:val="toc 5"/>
    <w:basedOn w:val="a"/>
    <w:next w:val="a"/>
    <w:rsid w:val="00486EDF"/>
    <w:pPr>
      <w:ind w:leftChars="800" w:left="1680"/>
    </w:pPr>
  </w:style>
  <w:style w:type="paragraph" w:styleId="90">
    <w:name w:val="toc 9"/>
    <w:basedOn w:val="a"/>
    <w:next w:val="a"/>
    <w:rsid w:val="00486EDF"/>
    <w:pPr>
      <w:ind w:leftChars="1600" w:left="3360"/>
    </w:pPr>
  </w:style>
  <w:style w:type="paragraph" w:styleId="af1">
    <w:name w:val="footnote text"/>
    <w:basedOn w:val="a"/>
    <w:link w:val="Char9"/>
    <w:rsid w:val="00486EDF"/>
    <w:pPr>
      <w:widowControl/>
      <w:snapToGrid w:val="0"/>
      <w:spacing w:line="360" w:lineRule="auto"/>
      <w:ind w:left="425" w:hanging="425"/>
      <w:jc w:val="left"/>
    </w:pPr>
    <w:rPr>
      <w:rFonts w:asciiTheme="minorHAnsi" w:hAnsiTheme="minorHAnsi" w:cstheme="minorBidi"/>
      <w:sz w:val="18"/>
    </w:rPr>
  </w:style>
  <w:style w:type="character" w:customStyle="1" w:styleId="Char15">
    <w:name w:val="脚注文本 Char1"/>
    <w:basedOn w:val="a1"/>
    <w:uiPriority w:val="99"/>
    <w:semiHidden/>
    <w:rsid w:val="00486EDF"/>
    <w:rPr>
      <w:rFonts w:ascii="Times New Roman" w:eastAsia="宋体" w:hAnsi="Times New Roman" w:cs="Times New Roman"/>
      <w:sz w:val="18"/>
      <w:szCs w:val="18"/>
    </w:rPr>
  </w:style>
  <w:style w:type="paragraph" w:styleId="20">
    <w:name w:val="Body Text Indent 2"/>
    <w:basedOn w:val="a"/>
    <w:link w:val="2Char0"/>
    <w:rsid w:val="00486EDF"/>
    <w:pPr>
      <w:spacing w:after="120" w:line="480" w:lineRule="auto"/>
      <w:ind w:leftChars="200" w:left="420"/>
    </w:pPr>
    <w:rPr>
      <w:rFonts w:asciiTheme="minorHAnsi" w:hAnsiTheme="minorHAnsi" w:cstheme="minorBidi"/>
    </w:rPr>
  </w:style>
  <w:style w:type="character" w:customStyle="1" w:styleId="2Char12">
    <w:name w:val="正文文本缩进 2 Char1"/>
    <w:basedOn w:val="a1"/>
    <w:uiPriority w:val="99"/>
    <w:semiHidden/>
    <w:rsid w:val="00486EDF"/>
    <w:rPr>
      <w:rFonts w:ascii="Times New Roman" w:eastAsia="宋体" w:hAnsi="Times New Roman" w:cs="Times New Roman"/>
      <w:szCs w:val="24"/>
    </w:rPr>
  </w:style>
  <w:style w:type="paragraph" w:styleId="11">
    <w:name w:val="index 1"/>
    <w:basedOn w:val="a"/>
    <w:next w:val="a"/>
    <w:rsid w:val="00486EDF"/>
    <w:rPr>
      <w:b/>
    </w:rPr>
  </w:style>
  <w:style w:type="paragraph" w:styleId="af9">
    <w:name w:val="index heading"/>
    <w:basedOn w:val="a"/>
    <w:next w:val="11"/>
    <w:rsid w:val="00486EDF"/>
    <w:pPr>
      <w:spacing w:line="480" w:lineRule="atLeast"/>
    </w:pPr>
    <w:rPr>
      <w:rFonts w:ascii="宋体" w:hAnsi="Courier New" w:cs="Courier New"/>
      <w:spacing w:val="-5"/>
      <w:kern w:val="0"/>
      <w:szCs w:val="28"/>
    </w:rPr>
  </w:style>
  <w:style w:type="paragraph" w:styleId="aa">
    <w:name w:val="footer"/>
    <w:basedOn w:val="a"/>
    <w:link w:val="Char0"/>
    <w:rsid w:val="00486ED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6">
    <w:name w:val="页脚 Char1"/>
    <w:basedOn w:val="a1"/>
    <w:uiPriority w:val="99"/>
    <w:semiHidden/>
    <w:rsid w:val="00486EDF"/>
    <w:rPr>
      <w:rFonts w:ascii="Times New Roman" w:eastAsia="宋体" w:hAnsi="Times New Roman" w:cs="Times New Roman"/>
      <w:sz w:val="18"/>
      <w:szCs w:val="18"/>
    </w:rPr>
  </w:style>
  <w:style w:type="paragraph" w:customStyle="1" w:styleId="a0">
    <w:name w:val="基准标题"/>
    <w:rsid w:val="00486EDF"/>
    <w:rPr>
      <w:rFonts w:ascii="Times New Roman" w:eastAsia="仿宋_GB2312" w:hAnsi="Times New Roman" w:cs="Times New Roman"/>
      <w:b/>
      <w:bCs/>
      <w:color w:val="000000"/>
      <w:sz w:val="28"/>
      <w:szCs w:val="28"/>
    </w:rPr>
  </w:style>
  <w:style w:type="paragraph" w:styleId="afa">
    <w:name w:val="annotation text"/>
    <w:basedOn w:val="a"/>
    <w:link w:val="Char17"/>
    <w:unhideWhenUsed/>
    <w:rsid w:val="00486EDF"/>
    <w:pPr>
      <w:jc w:val="left"/>
    </w:pPr>
  </w:style>
  <w:style w:type="character" w:customStyle="1" w:styleId="Char17">
    <w:name w:val="批注文字 Char1"/>
    <w:basedOn w:val="a1"/>
    <w:link w:val="afa"/>
    <w:uiPriority w:val="99"/>
    <w:semiHidden/>
    <w:rsid w:val="00486EDF"/>
    <w:rPr>
      <w:rFonts w:ascii="Times New Roman" w:eastAsia="宋体" w:hAnsi="Times New Roman" w:cs="Times New Roman"/>
      <w:szCs w:val="24"/>
    </w:rPr>
  </w:style>
  <w:style w:type="paragraph" w:styleId="afb">
    <w:name w:val="annotation subject"/>
    <w:basedOn w:val="afa"/>
    <w:next w:val="afa"/>
    <w:link w:val="Charf1"/>
    <w:rsid w:val="00486EDF"/>
    <w:rPr>
      <w:b/>
      <w:bCs/>
    </w:rPr>
  </w:style>
  <w:style w:type="character" w:customStyle="1" w:styleId="Charf1">
    <w:name w:val="批注主题 Char"/>
    <w:basedOn w:val="Char17"/>
    <w:link w:val="afb"/>
    <w:rsid w:val="00486EDF"/>
    <w:rPr>
      <w:rFonts w:ascii="Times New Roman" w:eastAsia="宋体" w:hAnsi="Times New Roman" w:cs="Times New Roman"/>
      <w:b/>
      <w:bCs/>
      <w:szCs w:val="24"/>
    </w:rPr>
  </w:style>
  <w:style w:type="paragraph" w:styleId="afc">
    <w:name w:val="Note Heading"/>
    <w:basedOn w:val="a"/>
    <w:next w:val="a"/>
    <w:link w:val="Charf2"/>
    <w:rsid w:val="00486EDF"/>
    <w:pPr>
      <w:jc w:val="center"/>
    </w:pPr>
  </w:style>
  <w:style w:type="character" w:customStyle="1" w:styleId="Charf2">
    <w:name w:val="注释标题 Char"/>
    <w:basedOn w:val="a1"/>
    <w:link w:val="afc"/>
    <w:rsid w:val="00486EDF"/>
    <w:rPr>
      <w:rFonts w:ascii="Times New Roman" w:eastAsia="宋体" w:hAnsi="Times New Roman" w:cs="Times New Roman"/>
      <w:szCs w:val="24"/>
    </w:rPr>
  </w:style>
  <w:style w:type="paragraph" w:customStyle="1" w:styleId="12">
    <w:name w:val="符号1"/>
    <w:basedOn w:val="a"/>
    <w:rsid w:val="00486EDF"/>
    <w:pPr>
      <w:tabs>
        <w:tab w:val="num" w:pos="420"/>
      </w:tabs>
      <w:spacing w:line="360" w:lineRule="auto"/>
      <w:ind w:left="420" w:hanging="420"/>
    </w:pPr>
    <w:rPr>
      <w:rFonts w:ascii="宋体" w:eastAsia="仿宋_GB2312" w:hAnsi="Arial" w:cs="Arial"/>
      <w:bCs/>
      <w:kern w:val="0"/>
      <w:sz w:val="24"/>
      <w:szCs w:val="20"/>
    </w:rPr>
  </w:style>
  <w:style w:type="paragraph" w:styleId="af3">
    <w:name w:val="Document Map"/>
    <w:basedOn w:val="a"/>
    <w:link w:val="Charb"/>
    <w:rsid w:val="00486EDF"/>
    <w:pPr>
      <w:shd w:val="clear" w:color="auto" w:fill="000080"/>
    </w:pPr>
    <w:rPr>
      <w:rFonts w:asciiTheme="minorHAnsi" w:hAnsiTheme="minorHAnsi" w:cstheme="minorBidi"/>
    </w:rPr>
  </w:style>
  <w:style w:type="character" w:customStyle="1" w:styleId="Char18">
    <w:name w:val="文档结构图 Char1"/>
    <w:basedOn w:val="a1"/>
    <w:uiPriority w:val="99"/>
    <w:semiHidden/>
    <w:rsid w:val="00486EDF"/>
    <w:rPr>
      <w:rFonts w:ascii="宋体" w:eastAsia="宋体" w:hAnsi="Times New Roman" w:cs="Times New Roman"/>
      <w:sz w:val="18"/>
      <w:szCs w:val="18"/>
    </w:rPr>
  </w:style>
  <w:style w:type="paragraph" w:customStyle="1" w:styleId="p15">
    <w:name w:val="p15"/>
    <w:basedOn w:val="a"/>
    <w:rsid w:val="00486EDF"/>
    <w:pPr>
      <w:widowControl/>
      <w:spacing w:after="120"/>
      <w:ind w:left="420" w:firstLine="420"/>
    </w:pPr>
    <w:rPr>
      <w:kern w:val="0"/>
      <w:szCs w:val="21"/>
    </w:rPr>
  </w:style>
  <w:style w:type="paragraph" w:customStyle="1" w:styleId="13">
    <w:name w:val="级别1"/>
    <w:basedOn w:val="a"/>
    <w:rsid w:val="00486EDF"/>
    <w:pPr>
      <w:tabs>
        <w:tab w:val="num" w:pos="0"/>
        <w:tab w:val="left" w:pos="620"/>
      </w:tabs>
      <w:spacing w:line="360" w:lineRule="auto"/>
      <w:jc w:val="left"/>
    </w:pPr>
    <w:rPr>
      <w:b/>
      <w:sz w:val="24"/>
    </w:rPr>
  </w:style>
  <w:style w:type="paragraph" w:styleId="70">
    <w:name w:val="toc 7"/>
    <w:basedOn w:val="a"/>
    <w:next w:val="a"/>
    <w:rsid w:val="00486EDF"/>
    <w:pPr>
      <w:ind w:leftChars="1200" w:left="2520"/>
    </w:pPr>
  </w:style>
  <w:style w:type="paragraph" w:styleId="afd">
    <w:name w:val="Normal Indent"/>
    <w:basedOn w:val="a"/>
    <w:rsid w:val="00486EDF"/>
    <w:pPr>
      <w:ind w:firstLine="420"/>
    </w:pPr>
    <w:rPr>
      <w:szCs w:val="20"/>
    </w:rPr>
  </w:style>
  <w:style w:type="paragraph" w:styleId="af">
    <w:name w:val="Body Text"/>
    <w:basedOn w:val="a"/>
    <w:link w:val="Char10"/>
    <w:rsid w:val="00486EDF"/>
    <w:pPr>
      <w:snapToGrid w:val="0"/>
      <w:spacing w:line="360" w:lineRule="auto"/>
      <w:jc w:val="center"/>
    </w:pPr>
    <w:rPr>
      <w:rFonts w:asciiTheme="minorHAnsi" w:hAnsiTheme="minorHAnsi" w:cstheme="minorBidi"/>
      <w:sz w:val="24"/>
    </w:rPr>
  </w:style>
  <w:style w:type="character" w:customStyle="1" w:styleId="Char20">
    <w:name w:val="正文文本 Char2"/>
    <w:basedOn w:val="a1"/>
    <w:uiPriority w:val="99"/>
    <w:semiHidden/>
    <w:rsid w:val="00486EDF"/>
    <w:rPr>
      <w:rFonts w:ascii="Times New Roman" w:eastAsia="宋体" w:hAnsi="Times New Roman" w:cs="Times New Roman"/>
      <w:szCs w:val="24"/>
    </w:rPr>
  </w:style>
  <w:style w:type="paragraph" w:styleId="afe">
    <w:name w:val="caption"/>
    <w:basedOn w:val="a"/>
    <w:next w:val="a"/>
    <w:qFormat/>
    <w:rsid w:val="00486EDF"/>
    <w:rPr>
      <w:rFonts w:ascii="Arial" w:eastAsia="黑体" w:hAnsi="Arial" w:cs="Arial"/>
      <w:color w:val="000000"/>
      <w:sz w:val="20"/>
      <w:szCs w:val="20"/>
    </w:rPr>
  </w:style>
  <w:style w:type="paragraph" w:styleId="32">
    <w:name w:val="Body Text 3"/>
    <w:basedOn w:val="a"/>
    <w:link w:val="3Char2"/>
    <w:rsid w:val="00486EDF"/>
    <w:pPr>
      <w:spacing w:after="120"/>
    </w:pPr>
    <w:rPr>
      <w:rFonts w:ascii="宋体" w:hAnsi="Courier New" w:cs="Courier New"/>
      <w:sz w:val="16"/>
      <w:szCs w:val="16"/>
    </w:rPr>
  </w:style>
  <w:style w:type="character" w:customStyle="1" w:styleId="3Char2">
    <w:name w:val="正文文本 3 Char"/>
    <w:basedOn w:val="a1"/>
    <w:link w:val="32"/>
    <w:rsid w:val="00486EDF"/>
    <w:rPr>
      <w:rFonts w:ascii="宋体" w:eastAsia="宋体" w:hAnsi="Courier New" w:cs="Courier New"/>
      <w:sz w:val="16"/>
      <w:szCs w:val="16"/>
    </w:rPr>
  </w:style>
  <w:style w:type="paragraph" w:styleId="ad">
    <w:name w:val="Body Text Indent"/>
    <w:basedOn w:val="a"/>
    <w:link w:val="Char5"/>
    <w:rsid w:val="00486EDF"/>
    <w:pPr>
      <w:spacing w:after="120"/>
      <w:ind w:leftChars="200" w:left="420"/>
    </w:pPr>
    <w:rPr>
      <w:rFonts w:asciiTheme="minorHAnsi" w:hAnsiTheme="minorHAnsi" w:cstheme="minorBidi"/>
    </w:rPr>
  </w:style>
  <w:style w:type="character" w:customStyle="1" w:styleId="Char19">
    <w:name w:val="正文文本缩进 Char1"/>
    <w:basedOn w:val="a1"/>
    <w:uiPriority w:val="99"/>
    <w:semiHidden/>
    <w:rsid w:val="00486EDF"/>
    <w:rPr>
      <w:rFonts w:ascii="Times New Roman" w:eastAsia="宋体" w:hAnsi="Times New Roman" w:cs="Times New Roman"/>
      <w:szCs w:val="24"/>
    </w:rPr>
  </w:style>
  <w:style w:type="paragraph" w:styleId="aff">
    <w:name w:val="Block Text"/>
    <w:basedOn w:val="a"/>
    <w:rsid w:val="00486EDF"/>
    <w:pPr>
      <w:spacing w:after="120"/>
      <w:ind w:leftChars="700" w:left="1440" w:rightChars="700" w:right="1440"/>
    </w:pPr>
    <w:rPr>
      <w:rFonts w:ascii="宋体" w:hAnsi="Courier New" w:cs="Courier New"/>
      <w:szCs w:val="21"/>
    </w:rPr>
  </w:style>
  <w:style w:type="paragraph" w:customStyle="1" w:styleId="Charf3">
    <w:name w:val="Char"/>
    <w:basedOn w:val="a"/>
    <w:rsid w:val="00486EDF"/>
    <w:pPr>
      <w:adjustRightInd w:val="0"/>
      <w:spacing w:line="360" w:lineRule="auto"/>
    </w:pPr>
    <w:rPr>
      <w:kern w:val="0"/>
      <w:szCs w:val="20"/>
    </w:rPr>
  </w:style>
  <w:style w:type="paragraph" w:customStyle="1" w:styleId="aff0">
    <w:name w:val="正式表格"/>
    <w:basedOn w:val="a"/>
    <w:rsid w:val="00486EDF"/>
    <w:pPr>
      <w:snapToGrid w:val="0"/>
      <w:spacing w:line="360" w:lineRule="auto"/>
      <w:jc w:val="left"/>
    </w:pPr>
    <w:rPr>
      <w:rFonts w:cs="宋体"/>
      <w:sz w:val="18"/>
      <w:szCs w:val="20"/>
    </w:rPr>
  </w:style>
  <w:style w:type="paragraph" w:customStyle="1" w:styleId="aff1">
    <w:name w:val="标题四"/>
    <w:basedOn w:val="4"/>
    <w:rsid w:val="00486EDF"/>
    <w:pPr>
      <w:tabs>
        <w:tab w:val="num" w:pos="1680"/>
        <w:tab w:val="left" w:pos="2100"/>
      </w:tabs>
      <w:spacing w:before="120" w:after="0" w:line="360" w:lineRule="auto"/>
      <w:ind w:left="113" w:hanging="113"/>
    </w:pPr>
    <w:rPr>
      <w:rFonts w:ascii="黑体" w:eastAsia="黑体" w:hAnsi="Times New Roman"/>
      <w:b w:val="0"/>
      <w:shadow/>
    </w:rPr>
  </w:style>
  <w:style w:type="paragraph" w:customStyle="1" w:styleId="21h1Heading2HiddenHeading2CCBS2ndlevelHeade">
    <w:name w:val="样式 标题 2小节1h1节Heading 2 HiddenHeading 2 CCBS2nd levelHeade..."/>
    <w:basedOn w:val="2"/>
    <w:rsid w:val="00486EDF"/>
    <w:pPr>
      <w:tabs>
        <w:tab w:val="clear" w:pos="840"/>
        <w:tab w:val="num" w:pos="1200"/>
        <w:tab w:val="left" w:pos="1260"/>
      </w:tabs>
      <w:spacing w:before="120" w:after="0" w:line="360" w:lineRule="auto"/>
      <w:ind w:left="113" w:hanging="113"/>
    </w:pPr>
    <w:rPr>
      <w:rFonts w:ascii="Times New Roman" w:eastAsia="黑体" w:hAnsi="宋体"/>
      <w:b w:val="0"/>
      <w:shadow/>
      <w:sz w:val="30"/>
      <w:szCs w:val="30"/>
    </w:rPr>
  </w:style>
  <w:style w:type="paragraph" w:customStyle="1" w:styleId="aff2">
    <w:name w:val="贷记分录"/>
    <w:basedOn w:val="a"/>
    <w:rsid w:val="00486EDF"/>
    <w:pPr>
      <w:ind w:firstLineChars="421" w:firstLine="1179"/>
    </w:pPr>
    <w:rPr>
      <w:rFonts w:ascii="宋体" w:hAnsi="Courier New" w:cs="Courier New"/>
      <w:color w:val="000000"/>
      <w:szCs w:val="21"/>
    </w:rPr>
  </w:style>
  <w:style w:type="paragraph" w:customStyle="1" w:styleId="aff3">
    <w:name w:val="分册标题栏"/>
    <w:basedOn w:val="a"/>
    <w:next w:val="a"/>
    <w:rsid w:val="00486EDF"/>
    <w:rPr>
      <w:rFonts w:ascii="仿宋" w:eastAsia="仿宋" w:hAnsi="仿宋" w:cs="Courier New"/>
      <w:sz w:val="36"/>
      <w:szCs w:val="36"/>
    </w:rPr>
  </w:style>
  <w:style w:type="paragraph" w:customStyle="1" w:styleId="aff4">
    <w:name w:val="表格标题栏"/>
    <w:basedOn w:val="a"/>
    <w:rsid w:val="00486EDF"/>
    <w:pPr>
      <w:jc w:val="center"/>
    </w:pPr>
    <w:rPr>
      <w:rFonts w:ascii="宋体" w:hAnsi="Courier New" w:cs="Courier New"/>
      <w:b/>
      <w:color w:val="000000"/>
      <w:sz w:val="24"/>
      <w:szCs w:val="21"/>
    </w:rPr>
  </w:style>
  <w:style w:type="paragraph" w:customStyle="1" w:styleId="41">
    <w:name w:val="4"/>
    <w:basedOn w:val="a"/>
    <w:next w:val="afd"/>
    <w:rsid w:val="00486EDF"/>
    <w:pPr>
      <w:ind w:firstLine="420"/>
    </w:pPr>
    <w:rPr>
      <w:szCs w:val="20"/>
    </w:rPr>
  </w:style>
  <w:style w:type="paragraph" w:customStyle="1" w:styleId="14">
    <w:name w:val="编号1"/>
    <w:basedOn w:val="a"/>
    <w:rsid w:val="00486EDF"/>
    <w:pPr>
      <w:spacing w:line="360" w:lineRule="auto"/>
    </w:pPr>
    <w:rPr>
      <w:rFonts w:ascii="宋体"/>
      <w:kern w:val="0"/>
      <w:sz w:val="24"/>
    </w:rPr>
  </w:style>
  <w:style w:type="paragraph" w:customStyle="1" w:styleId="42">
    <w:name w:val="样式4"/>
    <w:basedOn w:val="6"/>
    <w:rsid w:val="00486EDF"/>
    <w:pPr>
      <w:keepLines w:val="0"/>
      <w:tabs>
        <w:tab w:val="clear" w:pos="2520"/>
        <w:tab w:val="num" w:pos="620"/>
      </w:tabs>
      <w:spacing w:beforeLines="50" w:before="156" w:after="0" w:line="360" w:lineRule="auto"/>
      <w:ind w:left="620"/>
    </w:pPr>
    <w:rPr>
      <w:rFonts w:ascii="Times New Roman" w:eastAsia="仿宋_GB2312" w:hAnsi="Times New Roman"/>
      <w:color w:val="000000"/>
      <w:sz w:val="28"/>
    </w:rPr>
  </w:style>
  <w:style w:type="paragraph" w:customStyle="1" w:styleId="25">
    <w:name w:val="编号2"/>
    <w:basedOn w:val="a"/>
    <w:rsid w:val="00486EDF"/>
    <w:pPr>
      <w:tabs>
        <w:tab w:val="left" w:pos="360"/>
        <w:tab w:val="left" w:pos="1800"/>
      </w:tabs>
      <w:spacing w:line="360" w:lineRule="auto"/>
    </w:pPr>
    <w:rPr>
      <w:rFonts w:ascii="宋体"/>
      <w:color w:val="000000"/>
      <w:kern w:val="0"/>
      <w:sz w:val="24"/>
    </w:rPr>
  </w:style>
  <w:style w:type="paragraph" w:customStyle="1" w:styleId="aff5">
    <w:name w:val="二级条标题"/>
    <w:basedOn w:val="aff6"/>
    <w:next w:val="a"/>
    <w:rsid w:val="00486EDF"/>
    <w:pPr>
      <w:spacing w:line="360" w:lineRule="auto"/>
      <w:ind w:left="839" w:rightChars="100" w:right="100"/>
      <w:outlineLvl w:val="3"/>
    </w:pPr>
  </w:style>
  <w:style w:type="paragraph" w:customStyle="1" w:styleId="aff6">
    <w:name w:val="一级条标题"/>
    <w:next w:val="a"/>
    <w:rsid w:val="00486EDF"/>
    <w:pPr>
      <w:outlineLvl w:val="2"/>
    </w:pPr>
    <w:rPr>
      <w:rFonts w:ascii="Times New Roman" w:eastAsia="黑体" w:hAnsi="Times New Roman" w:cs="Times New Roman"/>
      <w:kern w:val="0"/>
      <w:szCs w:val="20"/>
    </w:rPr>
  </w:style>
  <w:style w:type="paragraph" w:customStyle="1" w:styleId="aff7">
    <w:name w:val="文档正文"/>
    <w:basedOn w:val="a"/>
    <w:rsid w:val="00486EDF"/>
    <w:rPr>
      <w:rFonts w:ascii="宋体"/>
      <w:szCs w:val="20"/>
    </w:rPr>
  </w:style>
  <w:style w:type="paragraph" w:customStyle="1" w:styleId="aff8">
    <w:name w:val="正文（首行缩进）"/>
    <w:basedOn w:val="a"/>
    <w:rsid w:val="00486EDF"/>
    <w:pPr>
      <w:spacing w:line="360" w:lineRule="auto"/>
      <w:ind w:firstLineChars="200" w:firstLine="200"/>
    </w:pPr>
  </w:style>
  <w:style w:type="paragraph" w:customStyle="1" w:styleId="aff9">
    <w:name w:val="前言及目录之标题"/>
    <w:basedOn w:val="a"/>
    <w:rsid w:val="00486EDF"/>
    <w:pPr>
      <w:adjustRightInd w:val="0"/>
      <w:spacing w:afterLines="100" w:after="312"/>
      <w:jc w:val="center"/>
      <w:textAlignment w:val="baseline"/>
    </w:pPr>
    <w:rPr>
      <w:rFonts w:ascii="仿宋_GB2312" w:hAnsi="华文中宋" w:cs="Courier New"/>
      <w:b/>
      <w:bCs/>
      <w:spacing w:val="120"/>
      <w:kern w:val="0"/>
      <w:sz w:val="32"/>
      <w:szCs w:val="32"/>
    </w:rPr>
  </w:style>
  <w:style w:type="paragraph" w:customStyle="1" w:styleId="p17">
    <w:name w:val="p17"/>
    <w:basedOn w:val="a"/>
    <w:rsid w:val="00486EDF"/>
    <w:pPr>
      <w:widowControl/>
      <w:spacing w:after="156" w:line="360" w:lineRule="auto"/>
      <w:ind w:left="598" w:hanging="420"/>
    </w:pPr>
    <w:rPr>
      <w:kern w:val="0"/>
      <w:szCs w:val="21"/>
    </w:rPr>
  </w:style>
  <w:style w:type="paragraph" w:customStyle="1" w:styleId="affa">
    <w:name w:val="参数表"/>
    <w:basedOn w:val="a"/>
    <w:rsid w:val="00486EDF"/>
    <w:pPr>
      <w:ind w:firstLineChars="6" w:firstLine="17"/>
    </w:pPr>
    <w:rPr>
      <w:rFonts w:ascii="宋体" w:hAnsi="Courier New" w:cs="Courier New"/>
      <w:szCs w:val="21"/>
    </w:rPr>
  </w:style>
  <w:style w:type="paragraph" w:customStyle="1" w:styleId="affb">
    <w:name w:val="五级条标题"/>
    <w:basedOn w:val="affc"/>
    <w:next w:val="a"/>
    <w:rsid w:val="00486EDF"/>
    <w:pPr>
      <w:ind w:left="0"/>
      <w:outlineLvl w:val="6"/>
    </w:pPr>
  </w:style>
  <w:style w:type="paragraph" w:customStyle="1" w:styleId="affc">
    <w:name w:val="四级条标题"/>
    <w:basedOn w:val="affd"/>
    <w:next w:val="a"/>
    <w:rsid w:val="00486EDF"/>
    <w:pPr>
      <w:ind w:left="1050"/>
      <w:outlineLvl w:val="5"/>
    </w:pPr>
  </w:style>
  <w:style w:type="paragraph" w:customStyle="1" w:styleId="affd">
    <w:name w:val="三级条标题"/>
    <w:basedOn w:val="aff5"/>
    <w:next w:val="a"/>
    <w:rsid w:val="00486EDF"/>
    <w:pPr>
      <w:ind w:left="945"/>
      <w:outlineLvl w:val="4"/>
    </w:pPr>
  </w:style>
  <w:style w:type="paragraph" w:customStyle="1" w:styleId="ab">
    <w:name w:val="表格"/>
    <w:basedOn w:val="a"/>
    <w:link w:val="Char1"/>
    <w:rsid w:val="00486EDF"/>
    <w:pPr>
      <w:ind w:leftChars="100" w:left="420" w:rightChars="100" w:right="100"/>
    </w:pPr>
    <w:rPr>
      <w:rFonts w:asciiTheme="minorHAnsi" w:hAnsiTheme="minorHAnsi" w:cstheme="minorBidi"/>
    </w:rPr>
  </w:style>
  <w:style w:type="paragraph" w:customStyle="1" w:styleId="affe">
    <w:name w:val="附录序号"/>
    <w:basedOn w:val="a"/>
    <w:rsid w:val="00486EDF"/>
    <w:pPr>
      <w:ind w:firstLine="562"/>
    </w:pPr>
    <w:rPr>
      <w:rFonts w:ascii="宋体" w:hAnsi="Courier New" w:cs="Courier New"/>
      <w:b/>
      <w:szCs w:val="21"/>
    </w:rPr>
  </w:style>
  <w:style w:type="paragraph" w:customStyle="1" w:styleId="afff">
    <w:name w:val="说明文字带编号"/>
    <w:basedOn w:val="a"/>
    <w:rsid w:val="00486EDF"/>
    <w:pPr>
      <w:tabs>
        <w:tab w:val="left" w:pos="360"/>
        <w:tab w:val="num" w:pos="1365"/>
      </w:tabs>
      <w:ind w:left="1365"/>
    </w:pPr>
    <w:rPr>
      <w:rFonts w:ascii="宋体" w:hAnsi="宋体" w:cs="Arial"/>
      <w:bCs/>
      <w:sz w:val="24"/>
      <w:szCs w:val="21"/>
    </w:rPr>
  </w:style>
  <w:style w:type="paragraph" w:customStyle="1" w:styleId="22">
    <w:name w:val="样式 标题 2 + 宋体"/>
    <w:basedOn w:val="2"/>
    <w:link w:val="2Char3"/>
    <w:rsid w:val="00486EDF"/>
    <w:pPr>
      <w:tabs>
        <w:tab w:val="clear" w:pos="840"/>
      </w:tabs>
      <w:spacing w:before="120" w:after="0" w:line="360" w:lineRule="auto"/>
      <w:ind w:left="0" w:firstLine="0"/>
    </w:pPr>
    <w:rPr>
      <w:rFonts w:ascii="黑体" w:eastAsia="黑体" w:hAnsi="宋体" w:cs="Courier New"/>
      <w:b w:val="0"/>
      <w:shadow/>
      <w:color w:val="auto"/>
      <w:sz w:val="30"/>
      <w:szCs w:val="30"/>
      <w:lang w:val="en-US" w:eastAsia="zh-CN"/>
    </w:rPr>
  </w:style>
  <w:style w:type="paragraph" w:customStyle="1" w:styleId="afff0">
    <w:name w:val="附表"/>
    <w:basedOn w:val="a"/>
    <w:rsid w:val="00486EDF"/>
    <w:pPr>
      <w:ind w:right="-728"/>
    </w:pPr>
    <w:rPr>
      <w:rFonts w:ascii="宋体" w:hAnsi="Courier New" w:cs="Courier New"/>
      <w:snapToGrid w:val="0"/>
      <w:color w:val="000000"/>
      <w:spacing w:val="20"/>
      <w:kern w:val="0"/>
      <w:szCs w:val="21"/>
    </w:rPr>
  </w:style>
  <w:style w:type="paragraph" w:customStyle="1" w:styleId="afff1">
    <w:name w:val="业务流程编号"/>
    <w:basedOn w:val="a"/>
    <w:rsid w:val="00486EDF"/>
    <w:pPr>
      <w:ind w:firstLine="560"/>
    </w:pPr>
    <w:rPr>
      <w:rFonts w:ascii="宋体" w:hAnsi="Courier New" w:cs="Courier New"/>
      <w:color w:val="000000"/>
      <w:szCs w:val="21"/>
    </w:rPr>
  </w:style>
  <w:style w:type="paragraph" w:customStyle="1" w:styleId="afff2">
    <w:name w:val="书名"/>
    <w:rsid w:val="00486EDF"/>
    <w:pPr>
      <w:jc w:val="center"/>
    </w:pPr>
    <w:rPr>
      <w:rFonts w:ascii="Times New Roman" w:eastAsia="仿宋_GB2312" w:hAnsi="Times New Roman" w:cs="Times New Roman"/>
      <w:b/>
      <w:bCs/>
      <w:color w:val="000000"/>
      <w:spacing w:val="30"/>
      <w:sz w:val="72"/>
      <w:szCs w:val="24"/>
    </w:rPr>
  </w:style>
  <w:style w:type="paragraph" w:customStyle="1" w:styleId="afff3">
    <w:name w:val="表格文字"/>
    <w:basedOn w:val="a"/>
    <w:rsid w:val="00486EDF"/>
    <w:pPr>
      <w:spacing w:line="360" w:lineRule="auto"/>
    </w:pPr>
    <w:rPr>
      <w:rFonts w:eastAsia="仿宋_GB2312"/>
      <w:sz w:val="24"/>
    </w:rPr>
  </w:style>
  <w:style w:type="paragraph" w:customStyle="1" w:styleId="afff4">
    <w:name w:val="图表居中"/>
    <w:rsid w:val="00486EDF"/>
    <w:pPr>
      <w:jc w:val="center"/>
    </w:pPr>
    <w:rPr>
      <w:rFonts w:ascii="Times New Roman" w:eastAsia="仿宋_GB2312" w:hAnsi="Times New Roman" w:cs="Times New Roman"/>
      <w:sz w:val="28"/>
      <w:szCs w:val="24"/>
    </w:rPr>
  </w:style>
  <w:style w:type="paragraph" w:customStyle="1" w:styleId="afff5">
    <w:name w:val="表格内容栏"/>
    <w:basedOn w:val="a"/>
    <w:rsid w:val="00486EDF"/>
    <w:rPr>
      <w:rFonts w:ascii="宋体" w:hAnsi="Courier New" w:cs="Courier New"/>
      <w:color w:val="000000"/>
      <w:sz w:val="24"/>
      <w:szCs w:val="21"/>
    </w:rPr>
  </w:style>
  <w:style w:type="paragraph" w:styleId="afff6">
    <w:name w:val="List Paragraph"/>
    <w:basedOn w:val="a"/>
    <w:qFormat/>
    <w:rsid w:val="00486EDF"/>
    <w:pPr>
      <w:ind w:firstLineChars="200" w:firstLine="420"/>
    </w:pPr>
    <w:rPr>
      <w:rFonts w:ascii="Calibri" w:hAnsi="Calibri"/>
      <w:szCs w:val="22"/>
    </w:rPr>
  </w:style>
  <w:style w:type="paragraph" w:customStyle="1" w:styleId="afff7">
    <w:name w:val="附录"/>
    <w:basedOn w:val="a"/>
    <w:next w:val="a"/>
    <w:rsid w:val="00486EDF"/>
    <w:pPr>
      <w:keepNext/>
      <w:pageBreakBefore/>
      <w:widowControl/>
      <w:jc w:val="left"/>
      <w:outlineLvl w:val="0"/>
    </w:pPr>
    <w:rPr>
      <w:rFonts w:ascii="宋体" w:hAnsi="Courier New" w:cs="Courier New"/>
      <w:b/>
      <w:szCs w:val="21"/>
    </w:rPr>
  </w:style>
  <w:style w:type="paragraph" w:customStyle="1" w:styleId="10-1">
    <w:name w:val="清单10-1"/>
    <w:basedOn w:val="a"/>
    <w:next w:val="a"/>
    <w:rsid w:val="00486EDF"/>
    <w:rPr>
      <w:rFonts w:ascii="宋体" w:hAnsi="Courier New" w:cs="Courier New"/>
      <w:snapToGrid w:val="0"/>
      <w:kern w:val="0"/>
      <w:szCs w:val="21"/>
    </w:rPr>
  </w:style>
  <w:style w:type="paragraph" w:customStyle="1" w:styleId="15">
    <w:name w:val="1"/>
    <w:basedOn w:val="a"/>
    <w:next w:val="afd"/>
    <w:rsid w:val="00486EDF"/>
    <w:rPr>
      <w:rFonts w:ascii="宋体" w:hAnsi="宋体"/>
      <w:szCs w:val="20"/>
    </w:rPr>
  </w:style>
  <w:style w:type="paragraph" w:customStyle="1" w:styleId="afff8">
    <w:name w:val="内部资料注意保密"/>
    <w:next w:val="a"/>
    <w:rsid w:val="00486EDF"/>
    <w:pPr>
      <w:spacing w:afterLines="50" w:after="156" w:line="0" w:lineRule="atLeast"/>
    </w:pPr>
    <w:rPr>
      <w:rFonts w:ascii="宋体" w:eastAsia="仿宋_GB2312" w:hAnsi="Times New Roman" w:cs="Times New Roman"/>
      <w:sz w:val="28"/>
      <w:szCs w:val="24"/>
    </w:rPr>
  </w:style>
  <w:style w:type="paragraph" w:customStyle="1" w:styleId="3h2Heading3-oldH3h21Heading3-old1H31h22Headi">
    <w:name w:val="样式 标题 3h2Heading 3 - oldH3h21Heading 3 - old1H31h22Headi..."/>
    <w:basedOn w:val="3"/>
    <w:rsid w:val="00486EDF"/>
    <w:pPr>
      <w:tabs>
        <w:tab w:val="left" w:pos="0"/>
      </w:tabs>
      <w:spacing w:line="413" w:lineRule="auto"/>
    </w:pPr>
    <w:rPr>
      <w:rFonts w:ascii="仿宋_GB2312" w:hAnsi="Courier New" w:cs="宋体"/>
      <w:bCs w:val="0"/>
      <w:sz w:val="21"/>
      <w:szCs w:val="20"/>
      <w:lang w:val="x-none" w:eastAsia="x-none"/>
    </w:rPr>
  </w:style>
  <w:style w:type="paragraph" w:customStyle="1" w:styleId="afff9">
    <w:name w:val="任务"/>
    <w:basedOn w:val="a"/>
    <w:rsid w:val="00486EDF"/>
    <w:pPr>
      <w:tabs>
        <w:tab w:val="left" w:pos="598"/>
      </w:tabs>
      <w:snapToGrid w:val="0"/>
      <w:spacing w:afterLines="50" w:after="156" w:line="360" w:lineRule="auto"/>
      <w:ind w:left="425" w:hanging="425"/>
    </w:pPr>
  </w:style>
  <w:style w:type="paragraph" w:customStyle="1" w:styleId="afffa">
    <w:name w:val="图表编号"/>
    <w:rsid w:val="00486EDF"/>
    <w:pPr>
      <w:spacing w:afterLines="100" w:after="312"/>
      <w:jc w:val="center"/>
    </w:pPr>
    <w:rPr>
      <w:rFonts w:ascii="Times New Roman" w:eastAsia="仿宋_GB2312" w:hAnsi="Times New Roman" w:cs="Times New Roman"/>
      <w:sz w:val="24"/>
      <w:szCs w:val="30"/>
    </w:rPr>
  </w:style>
  <w:style w:type="paragraph" w:customStyle="1" w:styleId="afffb">
    <w:name w:val="报文格式"/>
    <w:basedOn w:val="a"/>
    <w:rsid w:val="00486EDF"/>
    <w:rPr>
      <w:rFonts w:ascii="宋体" w:hAnsi="宋体" w:cs="Courier New"/>
      <w:color w:val="000000"/>
      <w:szCs w:val="21"/>
    </w:rPr>
  </w:style>
  <w:style w:type="paragraph" w:customStyle="1" w:styleId="afffc">
    <w:name w:val="紧缩型附表"/>
    <w:basedOn w:val="afff0"/>
    <w:rsid w:val="00486EDF"/>
    <w:pPr>
      <w:ind w:right="5"/>
    </w:pPr>
    <w:rPr>
      <w:spacing w:val="-10"/>
    </w:rPr>
  </w:style>
  <w:style w:type="paragraph" w:customStyle="1" w:styleId="51">
    <w:name w:val="特殊标题5"/>
    <w:basedOn w:val="a"/>
    <w:rsid w:val="00486EDF"/>
    <w:pPr>
      <w:tabs>
        <w:tab w:val="left" w:pos="360"/>
        <w:tab w:val="num" w:pos="1140"/>
      </w:tabs>
    </w:pPr>
    <w:rPr>
      <w:rFonts w:ascii="宋体" w:hAnsi="Courier New" w:cs="Courier New"/>
      <w:szCs w:val="21"/>
    </w:rPr>
  </w:style>
  <w:style w:type="paragraph" w:customStyle="1" w:styleId="16">
    <w:name w:val="文档标题1"/>
    <w:basedOn w:val="a"/>
    <w:next w:val="afd"/>
    <w:rsid w:val="00486EDF"/>
    <w:pPr>
      <w:spacing w:line="360" w:lineRule="auto"/>
      <w:jc w:val="center"/>
    </w:pPr>
    <w:rPr>
      <w:rFonts w:eastAsia="仿宋_GB2312"/>
      <w:sz w:val="32"/>
      <w:szCs w:val="32"/>
    </w:rPr>
  </w:style>
  <w:style w:type="paragraph" w:customStyle="1" w:styleId="af4">
    <w:name w:val="手册正文"/>
    <w:basedOn w:val="afd"/>
    <w:link w:val="Chard"/>
    <w:rsid w:val="00486EDF"/>
    <w:pPr>
      <w:spacing w:line="360" w:lineRule="auto"/>
      <w:ind w:firstLineChars="200" w:firstLine="480"/>
    </w:pPr>
    <w:rPr>
      <w:rFonts w:ascii="宋体" w:hAnsi="宋体" w:cs="Courier New"/>
      <w:sz w:val="24"/>
      <w:szCs w:val="24"/>
    </w:rPr>
  </w:style>
  <w:style w:type="paragraph" w:customStyle="1" w:styleId="p0">
    <w:name w:val="p0"/>
    <w:basedOn w:val="a"/>
    <w:rsid w:val="00486EDF"/>
    <w:pPr>
      <w:widowControl/>
    </w:pPr>
    <w:rPr>
      <w:kern w:val="0"/>
      <w:szCs w:val="21"/>
    </w:rPr>
  </w:style>
  <w:style w:type="paragraph" w:styleId="afffd">
    <w:name w:val="No Spacing"/>
    <w:qFormat/>
    <w:rsid w:val="00486EDF"/>
    <w:pPr>
      <w:widowControl w:val="0"/>
      <w:jc w:val="both"/>
    </w:pPr>
    <w:rPr>
      <w:rFonts w:ascii="宋体" w:eastAsia="宋体" w:hAnsi="Courier New" w:cs="Courier New"/>
      <w:szCs w:val="21"/>
    </w:rPr>
  </w:style>
  <w:style w:type="paragraph" w:customStyle="1" w:styleId="33">
    <w:name w:val="3"/>
    <w:basedOn w:val="a"/>
    <w:next w:val="afd"/>
    <w:rsid w:val="00486EDF"/>
    <w:pPr>
      <w:ind w:firstLine="420"/>
    </w:pPr>
    <w:rPr>
      <w:szCs w:val="20"/>
    </w:rPr>
  </w:style>
  <w:style w:type="paragraph" w:customStyle="1" w:styleId="26">
    <w:name w:val="列表2"/>
    <w:basedOn w:val="a"/>
    <w:rsid w:val="00486EDF"/>
    <w:pPr>
      <w:tabs>
        <w:tab w:val="num" w:pos="840"/>
        <w:tab w:val="left" w:pos="1260"/>
      </w:tabs>
      <w:spacing w:line="360" w:lineRule="auto"/>
      <w:ind w:left="840" w:hanging="420"/>
    </w:pPr>
    <w:rPr>
      <w:rFonts w:eastAsia="仿宋_GB2312"/>
      <w:bCs/>
      <w:kern w:val="44"/>
      <w:sz w:val="28"/>
      <w:szCs w:val="28"/>
    </w:rPr>
  </w:style>
  <w:style w:type="paragraph" w:customStyle="1" w:styleId="17">
    <w:name w:val="样式 标题 1 + 宋体"/>
    <w:basedOn w:val="1"/>
    <w:rsid w:val="00486EDF"/>
    <w:pPr>
      <w:tabs>
        <w:tab w:val="clear" w:pos="420"/>
      </w:tabs>
      <w:spacing w:before="480" w:after="0" w:line="360" w:lineRule="auto"/>
      <w:ind w:left="0" w:firstLine="0"/>
      <w:jc w:val="left"/>
    </w:pPr>
    <w:rPr>
      <w:rFonts w:hAnsi="宋体"/>
      <w:b w:val="0"/>
      <w:shadow/>
    </w:rPr>
  </w:style>
  <w:style w:type="paragraph" w:customStyle="1" w:styleId="afffe">
    <w:name w:val="征求意见稿"/>
    <w:basedOn w:val="a"/>
    <w:next w:val="a"/>
    <w:rsid w:val="00486EDF"/>
    <w:rPr>
      <w:rFonts w:ascii="宋体" w:hAnsi="Courier New" w:cs="Courier New"/>
      <w:b/>
      <w:sz w:val="36"/>
      <w:szCs w:val="36"/>
    </w:rPr>
  </w:style>
  <w:style w:type="paragraph" w:customStyle="1" w:styleId="affff">
    <w:name w:val="图片"/>
    <w:basedOn w:val="a"/>
    <w:next w:val="afe"/>
    <w:rsid w:val="00486EDF"/>
    <w:pPr>
      <w:keepNext/>
      <w:widowControl/>
      <w:ind w:left="1080"/>
      <w:jc w:val="left"/>
    </w:pPr>
    <w:rPr>
      <w:rFonts w:ascii="仿宋_GB2312" w:hAnsi="Arial" w:cs="Arial"/>
      <w:bCs/>
      <w:color w:val="000000"/>
      <w:kern w:val="0"/>
      <w:sz w:val="20"/>
      <w:szCs w:val="20"/>
    </w:rPr>
  </w:style>
  <w:style w:type="paragraph" w:customStyle="1" w:styleId="52">
    <w:name w:val="5"/>
    <w:basedOn w:val="a"/>
    <w:rsid w:val="00486EDF"/>
    <w:pPr>
      <w:adjustRightInd w:val="0"/>
      <w:spacing w:line="360" w:lineRule="auto"/>
    </w:pPr>
    <w:rPr>
      <w:kern w:val="0"/>
      <w:szCs w:val="20"/>
    </w:rPr>
  </w:style>
  <w:style w:type="paragraph" w:customStyle="1" w:styleId="affff0">
    <w:name w:val="附录名称"/>
    <w:basedOn w:val="a"/>
    <w:next w:val="a"/>
    <w:rsid w:val="00486EDF"/>
    <w:pPr>
      <w:widowControl/>
      <w:jc w:val="left"/>
      <w:outlineLvl w:val="0"/>
    </w:pPr>
    <w:rPr>
      <w:rFonts w:ascii="仿宋_GB2312" w:hAnsi="Courier New" w:cs="Courier New"/>
      <w:b/>
      <w:szCs w:val="28"/>
    </w:rPr>
  </w:style>
  <w:style w:type="paragraph" w:customStyle="1" w:styleId="affff1">
    <w:name w:val="居中"/>
    <w:rsid w:val="00486EDF"/>
    <w:rPr>
      <w:rFonts w:ascii="Times New Roman" w:eastAsia="仿宋_GB2312" w:hAnsi="Times New Roman" w:cs="Times New Roman"/>
      <w:b/>
      <w:bCs/>
      <w:color w:val="000000"/>
      <w:sz w:val="30"/>
      <w:szCs w:val="28"/>
      <w:lang w:val="en-GB"/>
    </w:rPr>
  </w:style>
  <w:style w:type="paragraph" w:customStyle="1" w:styleId="CharCharCharCharCharChar1CharCharCharCharCharChar">
    <w:name w:val="Char Char Char Char Char Char1 Char Char Char Char Char Char"/>
    <w:basedOn w:val="a"/>
    <w:rsid w:val="00486EDF"/>
    <w:rPr>
      <w:rFonts w:ascii="宋体" w:hAnsi="Courier New" w:cs="Courier New"/>
      <w:kern w:val="0"/>
      <w:szCs w:val="20"/>
    </w:rPr>
  </w:style>
  <w:style w:type="paragraph" w:customStyle="1" w:styleId="Char1CharCharCharCharCharCharCharChar3CharCharCharCharCharCharChar">
    <w:name w:val="Char1 Char Char Char Char Char Char Char Char3 Char Char Char Char Char Char Char"/>
    <w:basedOn w:val="a"/>
    <w:rsid w:val="00486EDF"/>
    <w:pPr>
      <w:spacing w:before="240" w:after="120" w:line="288" w:lineRule="auto"/>
      <w:ind w:firstLineChars="200" w:firstLine="200"/>
      <w:jc w:val="left"/>
    </w:pPr>
    <w:rPr>
      <w:rFonts w:ascii="Tahoma" w:hAnsi="Tahoma"/>
      <w:sz w:val="24"/>
    </w:rPr>
  </w:style>
  <w:style w:type="paragraph" w:styleId="affff2">
    <w:name w:val="Revision"/>
    <w:rsid w:val="00486EDF"/>
    <w:rPr>
      <w:rFonts w:ascii="Times New Roman" w:eastAsia="宋体" w:hAnsi="Times New Roman" w:cs="Times New Roman"/>
      <w:szCs w:val="24"/>
    </w:rPr>
  </w:style>
  <w:style w:type="paragraph" w:customStyle="1" w:styleId="affff3">
    <w:name w:val="编写单位"/>
    <w:rsid w:val="00486EDF"/>
    <w:pPr>
      <w:jc w:val="center"/>
    </w:pPr>
    <w:rPr>
      <w:rFonts w:ascii="Times New Roman" w:eastAsia="仿宋_GB2312" w:hAnsi="Times New Roman" w:cs="Times New Roman"/>
      <w:b/>
      <w:color w:val="000000"/>
      <w:sz w:val="44"/>
      <w:szCs w:val="24"/>
    </w:rPr>
  </w:style>
  <w:style w:type="paragraph" w:customStyle="1" w:styleId="affff4">
    <w:name w:val="前言、引言标题"/>
    <w:next w:val="a"/>
    <w:rsid w:val="00486EDF"/>
    <w:pPr>
      <w:shd w:val="clear" w:color="FFFFFF" w:fill="FFFFFF"/>
      <w:tabs>
        <w:tab w:val="left" w:pos="0"/>
        <w:tab w:val="num" w:pos="420"/>
      </w:tabs>
      <w:spacing w:before="640" w:after="560"/>
      <w:ind w:left="420" w:hanging="420"/>
      <w:jc w:val="center"/>
      <w:outlineLvl w:val="0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affff5">
    <w:name w:val="段落"/>
    <w:basedOn w:val="a"/>
    <w:rsid w:val="00486EDF"/>
    <w:pPr>
      <w:spacing w:beforeLines="50" w:before="156" w:afterLines="50" w:after="156"/>
      <w:ind w:firstLine="420"/>
    </w:pPr>
    <w:rPr>
      <w:rFonts w:ascii="宋体" w:hAnsi="宋体" w:cs="宋体"/>
      <w:szCs w:val="20"/>
    </w:rPr>
  </w:style>
  <w:style w:type="paragraph" w:customStyle="1" w:styleId="Charf4">
    <w:name w:val="Char"/>
    <w:basedOn w:val="a"/>
    <w:rsid w:val="00486EDF"/>
    <w:pPr>
      <w:adjustRightInd w:val="0"/>
      <w:spacing w:line="360" w:lineRule="auto"/>
    </w:pPr>
    <w:rPr>
      <w:kern w:val="0"/>
      <w:sz w:val="24"/>
      <w:szCs w:val="20"/>
    </w:rPr>
  </w:style>
  <w:style w:type="paragraph" w:customStyle="1" w:styleId="affff6">
    <w:name w:val="单证"/>
    <w:basedOn w:val="a"/>
    <w:rsid w:val="00486EDF"/>
    <w:pPr>
      <w:ind w:firstLineChars="500" w:firstLine="1250"/>
    </w:pPr>
    <w:rPr>
      <w:rFonts w:ascii="宋体" w:hAnsi="Courier New" w:cs="Courier New"/>
      <w:snapToGrid w:val="0"/>
      <w:color w:val="000000"/>
      <w:spacing w:val="20"/>
      <w:kern w:val="0"/>
      <w:szCs w:val="21"/>
    </w:rPr>
  </w:style>
  <w:style w:type="paragraph" w:customStyle="1" w:styleId="affff7">
    <w:name w:val="文本框文字"/>
    <w:basedOn w:val="a"/>
    <w:rsid w:val="00486EDF"/>
    <w:pPr>
      <w:adjustRightInd w:val="0"/>
      <w:snapToGrid w:val="0"/>
      <w:spacing w:line="240" w:lineRule="atLeast"/>
      <w:jc w:val="center"/>
    </w:pPr>
    <w:rPr>
      <w:rFonts w:ascii="宋体"/>
      <w:kern w:val="0"/>
      <w:sz w:val="18"/>
      <w:szCs w:val="20"/>
    </w:rPr>
  </w:style>
  <w:style w:type="paragraph" w:customStyle="1" w:styleId="18">
    <w:name w:val="列表1"/>
    <w:basedOn w:val="a"/>
    <w:rsid w:val="00486EDF"/>
    <w:pPr>
      <w:tabs>
        <w:tab w:val="left" w:pos="840"/>
        <w:tab w:val="num" w:pos="980"/>
      </w:tabs>
      <w:spacing w:line="360" w:lineRule="auto"/>
      <w:ind w:left="980" w:hanging="420"/>
    </w:pPr>
    <w:rPr>
      <w:rFonts w:eastAsia="仿宋_GB2312"/>
      <w:bCs/>
      <w:kern w:val="44"/>
      <w:sz w:val="28"/>
      <w:szCs w:val="28"/>
    </w:rPr>
  </w:style>
  <w:style w:type="paragraph" w:customStyle="1" w:styleId="p18">
    <w:name w:val="p18"/>
    <w:basedOn w:val="a"/>
    <w:rsid w:val="00486EDF"/>
    <w:pPr>
      <w:widowControl/>
      <w:jc w:val="center"/>
    </w:pPr>
    <w:rPr>
      <w:kern w:val="0"/>
      <w:sz w:val="18"/>
      <w:szCs w:val="18"/>
    </w:rPr>
  </w:style>
  <w:style w:type="paragraph" w:customStyle="1" w:styleId="affff8">
    <w:name w:val="图片文字"/>
    <w:basedOn w:val="a"/>
    <w:rsid w:val="00486EDF"/>
    <w:pPr>
      <w:jc w:val="center"/>
    </w:pPr>
    <w:rPr>
      <w:rFonts w:eastAsia="仿宋_GB2312"/>
      <w:sz w:val="28"/>
      <w:szCs w:val="28"/>
    </w:rPr>
  </w:style>
  <w:style w:type="paragraph" w:customStyle="1" w:styleId="affff9">
    <w:name w:val="规范正文"/>
    <w:basedOn w:val="a"/>
    <w:rsid w:val="00486EDF"/>
    <w:pPr>
      <w:adjustRightInd w:val="0"/>
      <w:ind w:firstLine="480"/>
      <w:textAlignment w:val="baseline"/>
    </w:pPr>
    <w:rPr>
      <w:rFonts w:ascii="宋体" w:hAnsi="Courier New" w:cs="Courier New"/>
      <w:kern w:val="0"/>
      <w:sz w:val="24"/>
      <w:szCs w:val="20"/>
    </w:rPr>
  </w:style>
  <w:style w:type="paragraph" w:customStyle="1" w:styleId="ParaCharCharCharCharCharCharCharCharChar">
    <w:name w:val="默认段落字体 Para Char Char Char Char Char Char Char Char Char"/>
    <w:basedOn w:val="a"/>
    <w:rsid w:val="00486EDF"/>
    <w:rPr>
      <w:rFonts w:ascii="Tahoma" w:hAnsi="Tahoma" w:cs="Courier New"/>
      <w:szCs w:val="20"/>
    </w:rPr>
  </w:style>
  <w:style w:type="paragraph" w:customStyle="1" w:styleId="affffa">
    <w:name w:val="名词解释"/>
    <w:basedOn w:val="a"/>
    <w:rsid w:val="00486EDF"/>
    <w:pPr>
      <w:snapToGrid w:val="0"/>
      <w:spacing w:after="156" w:line="360" w:lineRule="auto"/>
      <w:ind w:leftChars="257" w:left="540"/>
    </w:pPr>
  </w:style>
  <w:style w:type="paragraph" w:customStyle="1" w:styleId="affffb">
    <w:name w:val="说明文字"/>
    <w:basedOn w:val="a"/>
    <w:rsid w:val="00486EDF"/>
    <w:pPr>
      <w:ind w:firstLine="480"/>
    </w:pPr>
    <w:rPr>
      <w:rFonts w:ascii="宋体" w:hAnsi="Arial" w:cs="Arial"/>
      <w:bCs/>
      <w:sz w:val="24"/>
      <w:szCs w:val="21"/>
    </w:rPr>
  </w:style>
  <w:style w:type="paragraph" w:customStyle="1" w:styleId="affffc">
    <w:name w:val="借记分录"/>
    <w:basedOn w:val="a"/>
    <w:next w:val="aff2"/>
    <w:rsid w:val="00486EDF"/>
    <w:pPr>
      <w:ind w:firstLineChars="321" w:firstLine="899"/>
    </w:pPr>
    <w:rPr>
      <w:rFonts w:ascii="宋体" w:hAnsi="Courier New" w:cs="Courier New"/>
      <w:color w:val="000000"/>
      <w:szCs w:val="21"/>
    </w:rPr>
  </w:style>
  <w:style w:type="paragraph" w:customStyle="1" w:styleId="Default">
    <w:name w:val="Default"/>
    <w:rsid w:val="00486EDF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color w:val="000000"/>
      <w:kern w:val="0"/>
      <w:sz w:val="24"/>
      <w:szCs w:val="20"/>
    </w:rPr>
  </w:style>
  <w:style w:type="paragraph" w:customStyle="1" w:styleId="TableMedium">
    <w:name w:val="Table_Medium"/>
    <w:basedOn w:val="a"/>
    <w:rsid w:val="00486EDF"/>
    <w:pPr>
      <w:widowControl/>
      <w:spacing w:before="40" w:after="40"/>
      <w:jc w:val="left"/>
    </w:pPr>
    <w:rPr>
      <w:rFonts w:ascii="Futura Bk" w:eastAsia="Microsoft YaHei UI" w:hAnsi="Futura Bk"/>
      <w:kern w:val="0"/>
      <w:sz w:val="18"/>
      <w:szCs w:val="20"/>
      <w:lang w:eastAsia="en-US"/>
    </w:rPr>
  </w:style>
  <w:style w:type="paragraph" w:customStyle="1" w:styleId="ordinary-output">
    <w:name w:val="ordinary-output"/>
    <w:basedOn w:val="a"/>
    <w:rsid w:val="00486EDF"/>
    <w:pPr>
      <w:widowControl/>
      <w:spacing w:before="100" w:beforeAutospacing="1" w:after="100" w:afterAutospacing="1" w:line="330" w:lineRule="atLeast"/>
      <w:jc w:val="left"/>
    </w:pPr>
    <w:rPr>
      <w:rFonts w:ascii="宋体" w:hAnsi="宋体" w:cs="宋体"/>
      <w:color w:val="333333"/>
      <w:kern w:val="0"/>
      <w:sz w:val="24"/>
    </w:rPr>
  </w:style>
  <w:style w:type="character" w:customStyle="1" w:styleId="ordinary-span-edit2">
    <w:name w:val="ordinary-span-edit2"/>
    <w:rsid w:val="00486EDF"/>
  </w:style>
  <w:style w:type="paragraph" w:styleId="HTML">
    <w:name w:val="HTML Preformatted"/>
    <w:basedOn w:val="a"/>
    <w:link w:val="HTMLChar"/>
    <w:uiPriority w:val="99"/>
    <w:unhideWhenUsed/>
    <w:rsid w:val="00394C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394C6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5</Pages>
  <Words>358</Words>
  <Characters>2041</Characters>
  <Application>Microsoft Office Word</Application>
  <DocSecurity>0</DocSecurity>
  <Lines>17</Lines>
  <Paragraphs>4</Paragraphs>
  <ScaleCrop>false</ScaleCrop>
  <Company>Microsoft</Company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uisfte</dc:creator>
  <cp:keywords/>
  <dc:description/>
  <cp:lastModifiedBy>zhangxiaoyun</cp:lastModifiedBy>
  <cp:revision>796</cp:revision>
  <dcterms:created xsi:type="dcterms:W3CDTF">2016-02-26T01:10:00Z</dcterms:created>
  <dcterms:modified xsi:type="dcterms:W3CDTF">2017-07-07T03:17:00Z</dcterms:modified>
</cp:coreProperties>
</file>